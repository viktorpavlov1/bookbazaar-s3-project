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45400954"/>
        <w:docPartObj>
          <w:docPartGallery w:val="Cover Pages"/>
          <w:docPartUnique/>
        </w:docPartObj>
      </w:sdtPr>
      <w:sdtContent>
        <w:p w14:paraId="74AABC51" w14:textId="25152436" w:rsidR="006F0BDE" w:rsidRDefault="006F0BDE">
          <w:r>
            <w:rPr>
              <w:noProof/>
            </w:rPr>
            <mc:AlternateContent>
              <mc:Choice Requires="wpg">
                <w:drawing>
                  <wp:anchor distT="0" distB="0" distL="114300" distR="114300" simplePos="0" relativeHeight="251660288" behindDoc="0" locked="0" layoutInCell="1" allowOverlap="1" wp14:anchorId="55075541" wp14:editId="155E72C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64DE1F" id="Group 51"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636555A4" wp14:editId="4193544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304695" w14:textId="1DCF214B" w:rsidR="006F0BDE" w:rsidRPr="004666FD" w:rsidRDefault="004666FD">
                                    <w:pPr>
                                      <w:pStyle w:val="NoSpacing"/>
                                      <w:jc w:val="right"/>
                                      <w:rPr>
                                        <w:color w:val="595959" w:themeColor="text1" w:themeTint="A6"/>
                                        <w:sz w:val="28"/>
                                        <w:szCs w:val="28"/>
                                        <w:lang w:val="nl-NL"/>
                                      </w:rPr>
                                    </w:pPr>
                                    <w:r w:rsidRPr="004666FD">
                                      <w:rPr>
                                        <w:color w:val="595959" w:themeColor="text1" w:themeTint="A6"/>
                                        <w:sz w:val="28"/>
                                        <w:szCs w:val="28"/>
                                        <w:lang w:val="nl-NL"/>
                                      </w:rPr>
                                      <w:t>Viktor Pavlov</w:t>
                                    </w:r>
                                  </w:p>
                                </w:sdtContent>
                              </w:sdt>
                              <w:p w14:paraId="67109EAA" w14:textId="289C6E89" w:rsidR="006F0BDE" w:rsidRPr="004666FD" w:rsidRDefault="00000000">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004666FD" w:rsidRPr="004666FD">
                                      <w:rPr>
                                        <w:color w:val="595959" w:themeColor="text1" w:themeTint="A6"/>
                                        <w:sz w:val="18"/>
                                        <w:szCs w:val="18"/>
                                        <w:lang w:val="nl-NL"/>
                                      </w:rPr>
                                      <w:t>v.pavlov@student.f</w:t>
                                    </w:r>
                                    <w:r w:rsidR="004666FD">
                                      <w:rPr>
                                        <w:color w:val="595959" w:themeColor="text1" w:themeTint="A6"/>
                                        <w:sz w:val="18"/>
                                        <w:szCs w:val="18"/>
                                        <w:lang w:val="nl-NL"/>
                                      </w:rPr>
                                      <w:t>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555A4" id="_x0000_t202" coordsize="21600,21600" o:spt="202" path="m,l,21600r21600,l21600,xe">
                    <v:stroke joinstyle="miter"/>
                    <v:path gradientshapeok="t" o:connecttype="rect"/>
                  </v:shapetype>
                  <v:shape id="Text Box 52" o:spid="_x0000_s1026" type="#_x0000_t202" style="position:absolute;left:0;text-align:left;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304695" w14:textId="1DCF214B" w:rsidR="006F0BDE" w:rsidRPr="004666FD" w:rsidRDefault="004666FD">
                              <w:pPr>
                                <w:pStyle w:val="NoSpacing"/>
                                <w:jc w:val="right"/>
                                <w:rPr>
                                  <w:color w:val="595959" w:themeColor="text1" w:themeTint="A6"/>
                                  <w:sz w:val="28"/>
                                  <w:szCs w:val="28"/>
                                  <w:lang w:val="nl-NL"/>
                                </w:rPr>
                              </w:pPr>
                              <w:r w:rsidRPr="004666FD">
                                <w:rPr>
                                  <w:color w:val="595959" w:themeColor="text1" w:themeTint="A6"/>
                                  <w:sz w:val="28"/>
                                  <w:szCs w:val="28"/>
                                  <w:lang w:val="nl-NL"/>
                                </w:rPr>
                                <w:t>Viktor Pavlov</w:t>
                              </w:r>
                            </w:p>
                          </w:sdtContent>
                        </w:sdt>
                        <w:p w14:paraId="67109EAA" w14:textId="289C6E89" w:rsidR="006F0BDE" w:rsidRPr="004666FD" w:rsidRDefault="00000000">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004666FD" w:rsidRPr="004666FD">
                                <w:rPr>
                                  <w:color w:val="595959" w:themeColor="text1" w:themeTint="A6"/>
                                  <w:sz w:val="18"/>
                                  <w:szCs w:val="18"/>
                                  <w:lang w:val="nl-NL"/>
                                </w:rPr>
                                <w:t>v.pavlov@student.f</w:t>
                              </w:r>
                              <w:r w:rsidR="004666FD">
                                <w:rPr>
                                  <w:color w:val="595959" w:themeColor="text1" w:themeTint="A6"/>
                                  <w:sz w:val="18"/>
                                  <w:szCs w:val="18"/>
                                  <w:lang w:val="nl-NL"/>
                                </w:rPr>
                                <w:t>ontys.nl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5AC2CB81" wp14:editId="371AF01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7E24F" w14:textId="28D1E1A3" w:rsidR="006F0BDE"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F4642" w:rsidRPr="00DF4642">
                                      <w:rPr>
                                        <w:caps/>
                                        <w:color w:val="4F81BD" w:themeColor="accent1"/>
                                        <w:sz w:val="64"/>
                                        <w:szCs w:val="64"/>
                                      </w:rPr>
                                      <w:t>BookBazaar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F1A8E6" w14:textId="646089E1" w:rsidR="006F0BDE" w:rsidRDefault="00CE3949">
                                    <w:pPr>
                                      <w:jc w:val="right"/>
                                      <w:rPr>
                                        <w:smallCaps/>
                                        <w:color w:val="404040" w:themeColor="text1" w:themeTint="BF"/>
                                        <w:sz w:val="36"/>
                                        <w:szCs w:val="36"/>
                                      </w:rPr>
                                    </w:pPr>
                                    <w:r w:rsidRPr="00CE3949">
                                      <w:rPr>
                                        <w:color w:val="404040" w:themeColor="text1" w:themeTint="BF"/>
                                        <w:sz w:val="36"/>
                                        <w:szCs w:val="36"/>
                                      </w:rPr>
                                      <w:t>Requirements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AC2CB81" id="Text Box 54" o:spid="_x0000_s1027" type="#_x0000_t202" style="position:absolute;left:0;text-align:left;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337E24F" w14:textId="28D1E1A3" w:rsidR="006F0BDE"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F4642" w:rsidRPr="00DF4642">
                                <w:rPr>
                                  <w:caps/>
                                  <w:color w:val="4F81BD" w:themeColor="accent1"/>
                                  <w:sz w:val="64"/>
                                  <w:szCs w:val="64"/>
                                </w:rPr>
                                <w:t>BookBazaar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F1A8E6" w14:textId="646089E1" w:rsidR="006F0BDE" w:rsidRDefault="00CE3949">
                              <w:pPr>
                                <w:jc w:val="right"/>
                                <w:rPr>
                                  <w:smallCaps/>
                                  <w:color w:val="404040" w:themeColor="text1" w:themeTint="BF"/>
                                  <w:sz w:val="36"/>
                                  <w:szCs w:val="36"/>
                                </w:rPr>
                              </w:pPr>
                              <w:r w:rsidRPr="00CE3949">
                                <w:rPr>
                                  <w:color w:val="404040" w:themeColor="text1" w:themeTint="BF"/>
                                  <w:sz w:val="36"/>
                                  <w:szCs w:val="36"/>
                                </w:rPr>
                                <w:t>Requirements Document</w:t>
                              </w:r>
                            </w:p>
                          </w:sdtContent>
                        </w:sdt>
                      </w:txbxContent>
                    </v:textbox>
                    <w10:wrap type="square" anchorx="page" anchory="page"/>
                  </v:shape>
                </w:pict>
              </mc:Fallback>
            </mc:AlternateContent>
          </w:r>
        </w:p>
        <w:p w14:paraId="26362DC4" w14:textId="40717C16" w:rsidR="006F0BDE" w:rsidRDefault="006F0BDE">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Calibri" w:eastAsiaTheme="minorEastAsia" w:hAnsi="Calibri" w:cstheme="minorBidi"/>
          <w:b w:val="0"/>
          <w:bCs w:val="0"/>
          <w:color w:val="auto"/>
          <w:sz w:val="22"/>
          <w:szCs w:val="22"/>
        </w:rPr>
        <w:id w:val="1847130830"/>
        <w:docPartObj>
          <w:docPartGallery w:val="Table of Contents"/>
          <w:docPartUnique/>
        </w:docPartObj>
      </w:sdtPr>
      <w:sdtEndPr>
        <w:rPr>
          <w:noProof/>
        </w:rPr>
      </w:sdtEndPr>
      <w:sdtContent>
        <w:p w14:paraId="5988C4FB" w14:textId="17085E0C" w:rsidR="006878A7" w:rsidRDefault="006878A7" w:rsidP="006878A7">
          <w:pPr>
            <w:pStyle w:val="TOCHeading"/>
            <w:numPr>
              <w:ilvl w:val="0"/>
              <w:numId w:val="0"/>
            </w:numPr>
            <w:ind w:left="360" w:hanging="360"/>
          </w:pPr>
          <w:r>
            <w:t>Table of Contents</w:t>
          </w:r>
        </w:p>
        <w:p w14:paraId="32BFAC63" w14:textId="3659B398" w:rsidR="00EA2779" w:rsidRDefault="006878A7">
          <w:pPr>
            <w:pStyle w:val="TOC1"/>
            <w:rPr>
              <w:rFonts w:asciiTheme="minorHAnsi" w:hAnsiTheme="minorHAnsi"/>
              <w:b w:val="0"/>
              <w:bCs w:val="0"/>
              <w:kern w:val="2"/>
              <w:sz w:val="24"/>
              <w:szCs w:val="24"/>
              <w14:ligatures w14:val="standardContextual"/>
            </w:rPr>
          </w:pPr>
          <w:r>
            <w:fldChar w:fldCharType="begin"/>
          </w:r>
          <w:r>
            <w:instrText xml:space="preserve"> TOC \o "1-2" \h \z \u </w:instrText>
          </w:r>
          <w:r>
            <w:fldChar w:fldCharType="separate"/>
          </w:r>
          <w:hyperlink w:anchor="_Toc204374125" w:history="1">
            <w:r w:rsidR="00EA2779" w:rsidRPr="00863D1C">
              <w:rPr>
                <w:rStyle w:val="Hyperlink"/>
              </w:rPr>
              <w:t>1.</w:t>
            </w:r>
            <w:r w:rsidR="00EA2779">
              <w:rPr>
                <w:rFonts w:asciiTheme="minorHAnsi" w:hAnsiTheme="minorHAnsi"/>
                <w:b w:val="0"/>
                <w:bCs w:val="0"/>
                <w:kern w:val="2"/>
                <w:sz w:val="24"/>
                <w:szCs w:val="24"/>
                <w14:ligatures w14:val="standardContextual"/>
              </w:rPr>
              <w:tab/>
            </w:r>
            <w:r w:rsidR="00EA2779" w:rsidRPr="00863D1C">
              <w:rPr>
                <w:rStyle w:val="Hyperlink"/>
              </w:rPr>
              <w:t>Introduction</w:t>
            </w:r>
            <w:r w:rsidR="00EA2779">
              <w:rPr>
                <w:webHidden/>
              </w:rPr>
              <w:tab/>
            </w:r>
            <w:r w:rsidR="00EA2779">
              <w:rPr>
                <w:webHidden/>
              </w:rPr>
              <w:fldChar w:fldCharType="begin"/>
            </w:r>
            <w:r w:rsidR="00EA2779">
              <w:rPr>
                <w:webHidden/>
              </w:rPr>
              <w:instrText xml:space="preserve"> PAGEREF _Toc204374125 \h </w:instrText>
            </w:r>
            <w:r w:rsidR="00EA2779">
              <w:rPr>
                <w:webHidden/>
              </w:rPr>
            </w:r>
            <w:r w:rsidR="00EA2779">
              <w:rPr>
                <w:webHidden/>
              </w:rPr>
              <w:fldChar w:fldCharType="separate"/>
            </w:r>
            <w:r w:rsidR="008658EF">
              <w:rPr>
                <w:webHidden/>
              </w:rPr>
              <w:t>2</w:t>
            </w:r>
            <w:r w:rsidR="00EA2779">
              <w:rPr>
                <w:webHidden/>
              </w:rPr>
              <w:fldChar w:fldCharType="end"/>
            </w:r>
          </w:hyperlink>
        </w:p>
        <w:p w14:paraId="7E452C06" w14:textId="40F8FB4E" w:rsidR="00EA2779" w:rsidRDefault="00EA2779">
          <w:pPr>
            <w:pStyle w:val="TOC2"/>
            <w:tabs>
              <w:tab w:val="right" w:leader="dot" w:pos="8630"/>
            </w:tabs>
            <w:rPr>
              <w:rFonts w:asciiTheme="minorHAnsi" w:hAnsiTheme="minorHAnsi"/>
              <w:noProof/>
              <w:kern w:val="2"/>
              <w:sz w:val="24"/>
              <w:szCs w:val="24"/>
              <w14:ligatures w14:val="standardContextual"/>
            </w:rPr>
          </w:pPr>
          <w:hyperlink w:anchor="_Toc204374126" w:history="1">
            <w:r w:rsidRPr="00863D1C">
              <w:rPr>
                <w:rStyle w:val="Hyperlink"/>
                <w:noProof/>
              </w:rPr>
              <w:t>Document Purpose</w:t>
            </w:r>
            <w:r>
              <w:rPr>
                <w:noProof/>
                <w:webHidden/>
              </w:rPr>
              <w:tab/>
            </w:r>
            <w:r>
              <w:rPr>
                <w:noProof/>
                <w:webHidden/>
              </w:rPr>
              <w:fldChar w:fldCharType="begin"/>
            </w:r>
            <w:r>
              <w:rPr>
                <w:noProof/>
                <w:webHidden/>
              </w:rPr>
              <w:instrText xml:space="preserve"> PAGEREF _Toc204374126 \h </w:instrText>
            </w:r>
            <w:r>
              <w:rPr>
                <w:noProof/>
                <w:webHidden/>
              </w:rPr>
            </w:r>
            <w:r>
              <w:rPr>
                <w:noProof/>
                <w:webHidden/>
              </w:rPr>
              <w:fldChar w:fldCharType="separate"/>
            </w:r>
            <w:r w:rsidR="008658EF">
              <w:rPr>
                <w:noProof/>
                <w:webHidden/>
              </w:rPr>
              <w:t>2</w:t>
            </w:r>
            <w:r>
              <w:rPr>
                <w:noProof/>
                <w:webHidden/>
              </w:rPr>
              <w:fldChar w:fldCharType="end"/>
            </w:r>
          </w:hyperlink>
        </w:p>
        <w:p w14:paraId="3EB6EF1F" w14:textId="30938D0A" w:rsidR="00EA2779" w:rsidRDefault="00EA2779">
          <w:pPr>
            <w:pStyle w:val="TOC2"/>
            <w:tabs>
              <w:tab w:val="right" w:leader="dot" w:pos="8630"/>
            </w:tabs>
            <w:rPr>
              <w:rFonts w:asciiTheme="minorHAnsi" w:hAnsiTheme="minorHAnsi"/>
              <w:noProof/>
              <w:kern w:val="2"/>
              <w:sz w:val="24"/>
              <w:szCs w:val="24"/>
              <w14:ligatures w14:val="standardContextual"/>
            </w:rPr>
          </w:pPr>
          <w:hyperlink w:anchor="_Toc204374127" w:history="1">
            <w:r w:rsidRPr="00863D1C">
              <w:rPr>
                <w:rStyle w:val="Hyperlink"/>
                <w:noProof/>
              </w:rPr>
              <w:t>MoSCoW Definition</w:t>
            </w:r>
            <w:r>
              <w:rPr>
                <w:noProof/>
                <w:webHidden/>
              </w:rPr>
              <w:tab/>
            </w:r>
            <w:r>
              <w:rPr>
                <w:noProof/>
                <w:webHidden/>
              </w:rPr>
              <w:fldChar w:fldCharType="begin"/>
            </w:r>
            <w:r>
              <w:rPr>
                <w:noProof/>
                <w:webHidden/>
              </w:rPr>
              <w:instrText xml:space="preserve"> PAGEREF _Toc204374127 \h </w:instrText>
            </w:r>
            <w:r>
              <w:rPr>
                <w:noProof/>
                <w:webHidden/>
              </w:rPr>
            </w:r>
            <w:r>
              <w:rPr>
                <w:noProof/>
                <w:webHidden/>
              </w:rPr>
              <w:fldChar w:fldCharType="separate"/>
            </w:r>
            <w:r w:rsidR="008658EF">
              <w:rPr>
                <w:noProof/>
                <w:webHidden/>
              </w:rPr>
              <w:t>2</w:t>
            </w:r>
            <w:r>
              <w:rPr>
                <w:noProof/>
                <w:webHidden/>
              </w:rPr>
              <w:fldChar w:fldCharType="end"/>
            </w:r>
          </w:hyperlink>
        </w:p>
        <w:p w14:paraId="0B00455E" w14:textId="547894E8" w:rsidR="00EA2779" w:rsidRDefault="00EA2779">
          <w:pPr>
            <w:pStyle w:val="TOC1"/>
            <w:rPr>
              <w:rFonts w:asciiTheme="minorHAnsi" w:hAnsiTheme="minorHAnsi"/>
              <w:b w:val="0"/>
              <w:bCs w:val="0"/>
              <w:kern w:val="2"/>
              <w:sz w:val="24"/>
              <w:szCs w:val="24"/>
              <w14:ligatures w14:val="standardContextual"/>
            </w:rPr>
          </w:pPr>
          <w:hyperlink w:anchor="_Toc204374128" w:history="1">
            <w:r w:rsidRPr="00863D1C">
              <w:rPr>
                <w:rStyle w:val="Hyperlink"/>
              </w:rPr>
              <w:t>2.</w:t>
            </w:r>
            <w:r>
              <w:rPr>
                <w:rFonts w:asciiTheme="minorHAnsi" w:hAnsiTheme="minorHAnsi"/>
                <w:b w:val="0"/>
                <w:bCs w:val="0"/>
                <w:kern w:val="2"/>
                <w:sz w:val="24"/>
                <w:szCs w:val="24"/>
                <w14:ligatures w14:val="standardContextual"/>
              </w:rPr>
              <w:tab/>
            </w:r>
            <w:r w:rsidRPr="00863D1C">
              <w:rPr>
                <w:rStyle w:val="Hyperlink"/>
              </w:rPr>
              <w:t>Functional Requirements</w:t>
            </w:r>
            <w:r>
              <w:rPr>
                <w:webHidden/>
              </w:rPr>
              <w:tab/>
            </w:r>
            <w:r>
              <w:rPr>
                <w:webHidden/>
              </w:rPr>
              <w:fldChar w:fldCharType="begin"/>
            </w:r>
            <w:r>
              <w:rPr>
                <w:webHidden/>
              </w:rPr>
              <w:instrText xml:space="preserve"> PAGEREF _Toc204374128 \h </w:instrText>
            </w:r>
            <w:r>
              <w:rPr>
                <w:webHidden/>
              </w:rPr>
            </w:r>
            <w:r>
              <w:rPr>
                <w:webHidden/>
              </w:rPr>
              <w:fldChar w:fldCharType="separate"/>
            </w:r>
            <w:r w:rsidR="008658EF">
              <w:rPr>
                <w:webHidden/>
              </w:rPr>
              <w:t>3</w:t>
            </w:r>
            <w:r>
              <w:rPr>
                <w:webHidden/>
              </w:rPr>
              <w:fldChar w:fldCharType="end"/>
            </w:r>
          </w:hyperlink>
        </w:p>
        <w:p w14:paraId="2471D71B" w14:textId="529F3B77" w:rsidR="00EA2779" w:rsidRDefault="00EA2779">
          <w:pPr>
            <w:pStyle w:val="TOC2"/>
            <w:tabs>
              <w:tab w:val="right" w:leader="dot" w:pos="8630"/>
            </w:tabs>
            <w:rPr>
              <w:rFonts w:asciiTheme="minorHAnsi" w:hAnsiTheme="minorHAnsi"/>
              <w:noProof/>
              <w:kern w:val="2"/>
              <w:sz w:val="24"/>
              <w:szCs w:val="24"/>
              <w14:ligatures w14:val="standardContextual"/>
            </w:rPr>
          </w:pPr>
          <w:hyperlink w:anchor="_Toc204374129" w:history="1">
            <w:r w:rsidRPr="00863D1C">
              <w:rPr>
                <w:rStyle w:val="Hyperlink"/>
                <w:noProof/>
              </w:rPr>
              <w:t>Functional Requirements Definition</w:t>
            </w:r>
            <w:r>
              <w:rPr>
                <w:noProof/>
                <w:webHidden/>
              </w:rPr>
              <w:tab/>
            </w:r>
            <w:r>
              <w:rPr>
                <w:noProof/>
                <w:webHidden/>
              </w:rPr>
              <w:fldChar w:fldCharType="begin"/>
            </w:r>
            <w:r>
              <w:rPr>
                <w:noProof/>
                <w:webHidden/>
              </w:rPr>
              <w:instrText xml:space="preserve"> PAGEREF _Toc204374129 \h </w:instrText>
            </w:r>
            <w:r>
              <w:rPr>
                <w:noProof/>
                <w:webHidden/>
              </w:rPr>
            </w:r>
            <w:r>
              <w:rPr>
                <w:noProof/>
                <w:webHidden/>
              </w:rPr>
              <w:fldChar w:fldCharType="separate"/>
            </w:r>
            <w:r w:rsidR="008658EF">
              <w:rPr>
                <w:noProof/>
                <w:webHidden/>
              </w:rPr>
              <w:t>3</w:t>
            </w:r>
            <w:r>
              <w:rPr>
                <w:noProof/>
                <w:webHidden/>
              </w:rPr>
              <w:fldChar w:fldCharType="end"/>
            </w:r>
          </w:hyperlink>
        </w:p>
        <w:p w14:paraId="3E55E3E0" w14:textId="76A95FDD" w:rsidR="00EA2779" w:rsidRDefault="00EA2779">
          <w:pPr>
            <w:pStyle w:val="TOC2"/>
            <w:tabs>
              <w:tab w:val="right" w:leader="dot" w:pos="8630"/>
            </w:tabs>
            <w:rPr>
              <w:rFonts w:asciiTheme="minorHAnsi" w:hAnsiTheme="minorHAnsi"/>
              <w:noProof/>
              <w:kern w:val="2"/>
              <w:sz w:val="24"/>
              <w:szCs w:val="24"/>
              <w14:ligatures w14:val="standardContextual"/>
            </w:rPr>
          </w:pPr>
          <w:hyperlink w:anchor="_Toc204374130" w:history="1">
            <w:r w:rsidRPr="00863D1C">
              <w:rPr>
                <w:rStyle w:val="Hyperlink"/>
                <w:noProof/>
              </w:rPr>
              <w:t>Functional Requirements List</w:t>
            </w:r>
            <w:r>
              <w:rPr>
                <w:noProof/>
                <w:webHidden/>
              </w:rPr>
              <w:tab/>
            </w:r>
            <w:r>
              <w:rPr>
                <w:noProof/>
                <w:webHidden/>
              </w:rPr>
              <w:fldChar w:fldCharType="begin"/>
            </w:r>
            <w:r>
              <w:rPr>
                <w:noProof/>
                <w:webHidden/>
              </w:rPr>
              <w:instrText xml:space="preserve"> PAGEREF _Toc204374130 \h </w:instrText>
            </w:r>
            <w:r>
              <w:rPr>
                <w:noProof/>
                <w:webHidden/>
              </w:rPr>
            </w:r>
            <w:r>
              <w:rPr>
                <w:noProof/>
                <w:webHidden/>
              </w:rPr>
              <w:fldChar w:fldCharType="separate"/>
            </w:r>
            <w:r w:rsidR="008658EF">
              <w:rPr>
                <w:noProof/>
                <w:webHidden/>
              </w:rPr>
              <w:t>3</w:t>
            </w:r>
            <w:r>
              <w:rPr>
                <w:noProof/>
                <w:webHidden/>
              </w:rPr>
              <w:fldChar w:fldCharType="end"/>
            </w:r>
          </w:hyperlink>
        </w:p>
        <w:p w14:paraId="0013E3A4" w14:textId="66F7F23F" w:rsidR="00EA2779" w:rsidRDefault="00EA2779">
          <w:pPr>
            <w:pStyle w:val="TOC2"/>
            <w:tabs>
              <w:tab w:val="right" w:leader="dot" w:pos="8630"/>
            </w:tabs>
            <w:rPr>
              <w:rFonts w:asciiTheme="minorHAnsi" w:hAnsiTheme="minorHAnsi"/>
              <w:noProof/>
              <w:kern w:val="2"/>
              <w:sz w:val="24"/>
              <w:szCs w:val="24"/>
              <w14:ligatures w14:val="standardContextual"/>
            </w:rPr>
          </w:pPr>
          <w:hyperlink w:anchor="_Toc204374131" w:history="1">
            <w:r w:rsidRPr="00863D1C">
              <w:rPr>
                <w:rStyle w:val="Hyperlink"/>
                <w:noProof/>
              </w:rPr>
              <w:t>Functional Requirements Prioritization</w:t>
            </w:r>
            <w:r>
              <w:rPr>
                <w:noProof/>
                <w:webHidden/>
              </w:rPr>
              <w:tab/>
            </w:r>
            <w:r>
              <w:rPr>
                <w:noProof/>
                <w:webHidden/>
              </w:rPr>
              <w:fldChar w:fldCharType="begin"/>
            </w:r>
            <w:r>
              <w:rPr>
                <w:noProof/>
                <w:webHidden/>
              </w:rPr>
              <w:instrText xml:space="preserve"> PAGEREF _Toc204374131 \h </w:instrText>
            </w:r>
            <w:r>
              <w:rPr>
                <w:noProof/>
                <w:webHidden/>
              </w:rPr>
            </w:r>
            <w:r>
              <w:rPr>
                <w:noProof/>
                <w:webHidden/>
              </w:rPr>
              <w:fldChar w:fldCharType="separate"/>
            </w:r>
            <w:r w:rsidR="008658EF">
              <w:rPr>
                <w:noProof/>
                <w:webHidden/>
              </w:rPr>
              <w:t>6</w:t>
            </w:r>
            <w:r>
              <w:rPr>
                <w:noProof/>
                <w:webHidden/>
              </w:rPr>
              <w:fldChar w:fldCharType="end"/>
            </w:r>
          </w:hyperlink>
        </w:p>
        <w:p w14:paraId="1610C733" w14:textId="38495613" w:rsidR="00EA2779" w:rsidRDefault="00EA2779">
          <w:pPr>
            <w:pStyle w:val="TOC1"/>
            <w:rPr>
              <w:rFonts w:asciiTheme="minorHAnsi" w:hAnsiTheme="minorHAnsi"/>
              <w:b w:val="0"/>
              <w:bCs w:val="0"/>
              <w:kern w:val="2"/>
              <w:sz w:val="24"/>
              <w:szCs w:val="24"/>
              <w14:ligatures w14:val="standardContextual"/>
            </w:rPr>
          </w:pPr>
          <w:hyperlink w:anchor="_Toc204374132" w:history="1">
            <w:r w:rsidRPr="00863D1C">
              <w:rPr>
                <w:rStyle w:val="Hyperlink"/>
              </w:rPr>
              <w:t>3.</w:t>
            </w:r>
            <w:r>
              <w:rPr>
                <w:rFonts w:asciiTheme="minorHAnsi" w:hAnsiTheme="minorHAnsi"/>
                <w:b w:val="0"/>
                <w:bCs w:val="0"/>
                <w:kern w:val="2"/>
                <w:sz w:val="24"/>
                <w:szCs w:val="24"/>
                <w14:ligatures w14:val="standardContextual"/>
              </w:rPr>
              <w:tab/>
            </w:r>
            <w:r w:rsidRPr="00863D1C">
              <w:rPr>
                <w:rStyle w:val="Hyperlink"/>
              </w:rPr>
              <w:t>Non-Functional Requirements</w:t>
            </w:r>
            <w:r>
              <w:rPr>
                <w:webHidden/>
              </w:rPr>
              <w:tab/>
            </w:r>
            <w:r>
              <w:rPr>
                <w:webHidden/>
              </w:rPr>
              <w:fldChar w:fldCharType="begin"/>
            </w:r>
            <w:r>
              <w:rPr>
                <w:webHidden/>
              </w:rPr>
              <w:instrText xml:space="preserve"> PAGEREF _Toc204374132 \h </w:instrText>
            </w:r>
            <w:r>
              <w:rPr>
                <w:webHidden/>
              </w:rPr>
            </w:r>
            <w:r>
              <w:rPr>
                <w:webHidden/>
              </w:rPr>
              <w:fldChar w:fldCharType="separate"/>
            </w:r>
            <w:r w:rsidR="008658EF">
              <w:rPr>
                <w:webHidden/>
              </w:rPr>
              <w:t>7</w:t>
            </w:r>
            <w:r>
              <w:rPr>
                <w:webHidden/>
              </w:rPr>
              <w:fldChar w:fldCharType="end"/>
            </w:r>
          </w:hyperlink>
        </w:p>
        <w:p w14:paraId="1CB6A0FC" w14:textId="44EE141A" w:rsidR="00EA2779" w:rsidRDefault="00EA2779">
          <w:pPr>
            <w:pStyle w:val="TOC2"/>
            <w:tabs>
              <w:tab w:val="right" w:leader="dot" w:pos="8630"/>
            </w:tabs>
            <w:rPr>
              <w:rFonts w:asciiTheme="minorHAnsi" w:hAnsiTheme="minorHAnsi"/>
              <w:noProof/>
              <w:kern w:val="2"/>
              <w:sz w:val="24"/>
              <w:szCs w:val="24"/>
              <w14:ligatures w14:val="standardContextual"/>
            </w:rPr>
          </w:pPr>
          <w:hyperlink w:anchor="_Toc204374133" w:history="1">
            <w:r w:rsidRPr="00863D1C">
              <w:rPr>
                <w:rStyle w:val="Hyperlink"/>
                <w:noProof/>
              </w:rPr>
              <w:t>Non-Functional Requirements Definition</w:t>
            </w:r>
            <w:r>
              <w:rPr>
                <w:noProof/>
                <w:webHidden/>
              </w:rPr>
              <w:tab/>
            </w:r>
            <w:r>
              <w:rPr>
                <w:noProof/>
                <w:webHidden/>
              </w:rPr>
              <w:fldChar w:fldCharType="begin"/>
            </w:r>
            <w:r>
              <w:rPr>
                <w:noProof/>
                <w:webHidden/>
              </w:rPr>
              <w:instrText xml:space="preserve"> PAGEREF _Toc204374133 \h </w:instrText>
            </w:r>
            <w:r>
              <w:rPr>
                <w:noProof/>
                <w:webHidden/>
              </w:rPr>
            </w:r>
            <w:r>
              <w:rPr>
                <w:noProof/>
                <w:webHidden/>
              </w:rPr>
              <w:fldChar w:fldCharType="separate"/>
            </w:r>
            <w:r w:rsidR="008658EF">
              <w:rPr>
                <w:noProof/>
                <w:webHidden/>
              </w:rPr>
              <w:t>7</w:t>
            </w:r>
            <w:r>
              <w:rPr>
                <w:noProof/>
                <w:webHidden/>
              </w:rPr>
              <w:fldChar w:fldCharType="end"/>
            </w:r>
          </w:hyperlink>
        </w:p>
        <w:p w14:paraId="254AA02F" w14:textId="396A3986" w:rsidR="00EA2779" w:rsidRDefault="00EA2779">
          <w:pPr>
            <w:pStyle w:val="TOC2"/>
            <w:tabs>
              <w:tab w:val="right" w:leader="dot" w:pos="8630"/>
            </w:tabs>
            <w:rPr>
              <w:rFonts w:asciiTheme="minorHAnsi" w:hAnsiTheme="minorHAnsi"/>
              <w:noProof/>
              <w:kern w:val="2"/>
              <w:sz w:val="24"/>
              <w:szCs w:val="24"/>
              <w14:ligatures w14:val="standardContextual"/>
            </w:rPr>
          </w:pPr>
          <w:hyperlink w:anchor="_Toc204374134" w:history="1">
            <w:r w:rsidRPr="00863D1C">
              <w:rPr>
                <w:rStyle w:val="Hyperlink"/>
                <w:noProof/>
              </w:rPr>
              <w:t>Non-Functional Requirements List</w:t>
            </w:r>
            <w:r>
              <w:rPr>
                <w:noProof/>
                <w:webHidden/>
              </w:rPr>
              <w:tab/>
            </w:r>
            <w:r>
              <w:rPr>
                <w:noProof/>
                <w:webHidden/>
              </w:rPr>
              <w:fldChar w:fldCharType="begin"/>
            </w:r>
            <w:r>
              <w:rPr>
                <w:noProof/>
                <w:webHidden/>
              </w:rPr>
              <w:instrText xml:space="preserve"> PAGEREF _Toc204374134 \h </w:instrText>
            </w:r>
            <w:r>
              <w:rPr>
                <w:noProof/>
                <w:webHidden/>
              </w:rPr>
            </w:r>
            <w:r>
              <w:rPr>
                <w:noProof/>
                <w:webHidden/>
              </w:rPr>
              <w:fldChar w:fldCharType="separate"/>
            </w:r>
            <w:r w:rsidR="008658EF">
              <w:rPr>
                <w:noProof/>
                <w:webHidden/>
              </w:rPr>
              <w:t>7</w:t>
            </w:r>
            <w:r>
              <w:rPr>
                <w:noProof/>
                <w:webHidden/>
              </w:rPr>
              <w:fldChar w:fldCharType="end"/>
            </w:r>
          </w:hyperlink>
        </w:p>
        <w:p w14:paraId="3AEFFB06" w14:textId="60010155" w:rsidR="00EA2779" w:rsidRDefault="00EA2779">
          <w:pPr>
            <w:pStyle w:val="TOC2"/>
            <w:tabs>
              <w:tab w:val="right" w:leader="dot" w:pos="8630"/>
            </w:tabs>
            <w:rPr>
              <w:rFonts w:asciiTheme="minorHAnsi" w:hAnsiTheme="minorHAnsi"/>
              <w:noProof/>
              <w:kern w:val="2"/>
              <w:sz w:val="24"/>
              <w:szCs w:val="24"/>
              <w14:ligatures w14:val="standardContextual"/>
            </w:rPr>
          </w:pPr>
          <w:hyperlink w:anchor="_Toc204374135" w:history="1">
            <w:r w:rsidRPr="00863D1C">
              <w:rPr>
                <w:rStyle w:val="Hyperlink"/>
                <w:noProof/>
              </w:rPr>
              <w:t>Non-Functional Requirements Prioritization</w:t>
            </w:r>
            <w:r>
              <w:rPr>
                <w:noProof/>
                <w:webHidden/>
              </w:rPr>
              <w:tab/>
            </w:r>
            <w:r>
              <w:rPr>
                <w:noProof/>
                <w:webHidden/>
              </w:rPr>
              <w:fldChar w:fldCharType="begin"/>
            </w:r>
            <w:r>
              <w:rPr>
                <w:noProof/>
                <w:webHidden/>
              </w:rPr>
              <w:instrText xml:space="preserve"> PAGEREF _Toc204374135 \h </w:instrText>
            </w:r>
            <w:r>
              <w:rPr>
                <w:noProof/>
                <w:webHidden/>
              </w:rPr>
            </w:r>
            <w:r>
              <w:rPr>
                <w:noProof/>
                <w:webHidden/>
              </w:rPr>
              <w:fldChar w:fldCharType="separate"/>
            </w:r>
            <w:r w:rsidR="008658EF">
              <w:rPr>
                <w:noProof/>
                <w:webHidden/>
              </w:rPr>
              <w:t>10</w:t>
            </w:r>
            <w:r>
              <w:rPr>
                <w:noProof/>
                <w:webHidden/>
              </w:rPr>
              <w:fldChar w:fldCharType="end"/>
            </w:r>
          </w:hyperlink>
        </w:p>
        <w:p w14:paraId="6EF9B79C" w14:textId="237DE7C1" w:rsidR="006878A7" w:rsidRDefault="006878A7">
          <w:r>
            <w:fldChar w:fldCharType="end"/>
          </w:r>
        </w:p>
      </w:sdtContent>
    </w:sdt>
    <w:p w14:paraId="48FE5CD6" w14:textId="613C5BB3" w:rsidR="006878A7" w:rsidRDefault="006878A7">
      <w:pPr>
        <w:jc w:val="left"/>
        <w:rPr>
          <w:rFonts w:asciiTheme="majorHAnsi" w:eastAsiaTheme="majorEastAsia" w:hAnsiTheme="majorHAnsi" w:cstheme="majorBidi"/>
          <w:b/>
          <w:bCs/>
          <w:color w:val="365F91" w:themeColor="accent1" w:themeShade="BF"/>
          <w:sz w:val="28"/>
          <w:szCs w:val="28"/>
        </w:rPr>
      </w:pPr>
      <w:r>
        <w:br w:type="page"/>
      </w:r>
    </w:p>
    <w:p w14:paraId="3702A0E5" w14:textId="4C35DA23" w:rsidR="007909D5" w:rsidRDefault="00905ACF" w:rsidP="00C872CE">
      <w:pPr>
        <w:pStyle w:val="Heading1"/>
      </w:pPr>
      <w:bookmarkStart w:id="0" w:name="_Toc204374125"/>
      <w:r w:rsidRPr="00905ACF">
        <w:lastRenderedPageBreak/>
        <w:t>Introduction</w:t>
      </w:r>
      <w:bookmarkEnd w:id="0"/>
    </w:p>
    <w:p w14:paraId="1A3CC446" w14:textId="580F19B9" w:rsidR="00905ACF" w:rsidRDefault="00905ACF" w:rsidP="00905ACF">
      <w:pPr>
        <w:pStyle w:val="Heading2"/>
      </w:pPr>
      <w:bookmarkStart w:id="1" w:name="_Toc204374126"/>
      <w:r w:rsidRPr="00905ACF">
        <w:t>Document Purpose</w:t>
      </w:r>
      <w:bookmarkEnd w:id="1"/>
    </w:p>
    <w:p w14:paraId="2D430B72" w14:textId="7881FB11" w:rsidR="00905ACF" w:rsidRDefault="00905ACF" w:rsidP="00905ACF">
      <w:r>
        <w:t xml:space="preserve">This document serves as requirements specification for </w:t>
      </w:r>
      <w:proofErr w:type="spellStart"/>
      <w:r>
        <w:t>BookBazaar</w:t>
      </w:r>
      <w:proofErr w:type="spellEnd"/>
      <w:r>
        <w:t>, an e-commerce web application designed to enable users to buy books online. The platform functions as a digital marketplace for buyers, providing seamless transaction experience through modern web technologies and industry best practices.</w:t>
      </w:r>
    </w:p>
    <w:p w14:paraId="69009104" w14:textId="55C8332C" w:rsidR="00905ACF" w:rsidRDefault="00905ACF" w:rsidP="00905ACF">
      <w:r>
        <w:t xml:space="preserve">This requirements document establishes the foundation for the </w:t>
      </w:r>
      <w:proofErr w:type="spellStart"/>
      <w:r>
        <w:t>BookBazaar</w:t>
      </w:r>
      <w:proofErr w:type="spellEnd"/>
      <w:r>
        <w:t xml:space="preserve"> development project by defining both functional and non-functional requirements that must be implemented to ensure successful delivery of a robust, scalable, and secure e-commerce platform. </w:t>
      </w:r>
    </w:p>
    <w:p w14:paraId="0C128336" w14:textId="2B473122" w:rsidR="00905ACF" w:rsidRDefault="00905ACF" w:rsidP="00905ACF">
      <w:pPr>
        <w:pStyle w:val="Heading2"/>
      </w:pPr>
      <w:bookmarkStart w:id="2" w:name="_Toc204374127"/>
      <w:r w:rsidRPr="00905ACF">
        <w:t>MoSCoW Definition</w:t>
      </w:r>
      <w:bookmarkEnd w:id="2"/>
    </w:p>
    <w:p w14:paraId="18DE145E" w14:textId="657D3F55" w:rsidR="00905ACF" w:rsidRDefault="00905ACF" w:rsidP="00905ACF">
      <w:r>
        <w:t>The requirements in this document are prioritized using the MoSCoW prioritization method, for categorizing requirements based on their importance to project success. MoSCoW is an acronym that represents four priority categories:</w:t>
      </w:r>
    </w:p>
    <w:p w14:paraId="1AC010C6" w14:textId="4A14EC72" w:rsidR="00905ACF" w:rsidRDefault="00905ACF" w:rsidP="00F216C8">
      <w:pPr>
        <w:pStyle w:val="ListParagraph"/>
        <w:numPr>
          <w:ilvl w:val="0"/>
          <w:numId w:val="18"/>
        </w:numPr>
      </w:pPr>
      <w:r w:rsidRPr="00905ACF">
        <w:rPr>
          <w:b/>
          <w:bCs/>
        </w:rPr>
        <w:t>Must Have (M):</w:t>
      </w:r>
      <w:r>
        <w:t xml:space="preserve"> Critical requirements that are non-negotiable and essential for project success. The system cannot be considered functional or launched without these features.</w:t>
      </w:r>
    </w:p>
    <w:p w14:paraId="55503F5D" w14:textId="3178D369" w:rsidR="00905ACF" w:rsidRDefault="00905ACF" w:rsidP="00F216C8">
      <w:pPr>
        <w:pStyle w:val="ListParagraph"/>
        <w:numPr>
          <w:ilvl w:val="0"/>
          <w:numId w:val="18"/>
        </w:numPr>
      </w:pPr>
      <w:r w:rsidRPr="00905ACF">
        <w:rPr>
          <w:b/>
          <w:bCs/>
        </w:rPr>
        <w:t>Should Have (S):</w:t>
      </w:r>
      <w:r>
        <w:t xml:space="preserve"> Important requirements that add significant value to the system but are not critical for initial launch. These features enhance user experience and system capabilities.</w:t>
      </w:r>
    </w:p>
    <w:p w14:paraId="029BBEE9" w14:textId="79DADFBC" w:rsidR="00905ACF" w:rsidRDefault="00905ACF" w:rsidP="00F216C8">
      <w:pPr>
        <w:pStyle w:val="ListParagraph"/>
        <w:numPr>
          <w:ilvl w:val="0"/>
          <w:numId w:val="18"/>
        </w:numPr>
      </w:pPr>
      <w:r w:rsidRPr="00905ACF">
        <w:rPr>
          <w:b/>
          <w:bCs/>
        </w:rPr>
        <w:t>Could Have (C):</w:t>
      </w:r>
      <w:r>
        <w:t xml:space="preserve"> Desirable features that would be beneficial if time and resources permit. These requirements represent nice-to-have functionality that can improve the system but are not essential.</w:t>
      </w:r>
    </w:p>
    <w:p w14:paraId="2BF7A83E" w14:textId="26BA44F2" w:rsidR="00905ACF" w:rsidRDefault="00905ACF" w:rsidP="00F216C8">
      <w:pPr>
        <w:pStyle w:val="ListParagraph"/>
        <w:numPr>
          <w:ilvl w:val="0"/>
          <w:numId w:val="18"/>
        </w:numPr>
      </w:pPr>
      <w:r w:rsidRPr="00905ACF">
        <w:rPr>
          <w:b/>
          <w:bCs/>
        </w:rPr>
        <w:t>Won't Have (W):</w:t>
      </w:r>
      <w:r>
        <w:t xml:space="preserve"> Requirements that are explicitly acknowledged but will not be implemented in the current project phase. These may be considered for future development cycles</w:t>
      </w:r>
      <w:r w:rsidR="005E0C69">
        <w:t>.</w:t>
      </w:r>
    </w:p>
    <w:p w14:paraId="4CF49321" w14:textId="6E1734F2" w:rsidR="00EB470C" w:rsidRDefault="00EB470C">
      <w:pPr>
        <w:jc w:val="left"/>
      </w:pPr>
      <w:r>
        <w:br w:type="page"/>
      </w:r>
    </w:p>
    <w:p w14:paraId="0B572AF8" w14:textId="79B25C1E" w:rsidR="00EB470C" w:rsidRDefault="00EB470C" w:rsidP="00EB470C">
      <w:pPr>
        <w:pStyle w:val="Heading1"/>
      </w:pPr>
      <w:bookmarkStart w:id="3" w:name="_Toc204374128"/>
      <w:r w:rsidRPr="00EB470C">
        <w:lastRenderedPageBreak/>
        <w:t>Functional Requirements</w:t>
      </w:r>
      <w:bookmarkEnd w:id="3"/>
    </w:p>
    <w:p w14:paraId="67F9F917" w14:textId="5BEA0224" w:rsidR="00EB470C" w:rsidRDefault="00EB470C" w:rsidP="00EB470C">
      <w:pPr>
        <w:pStyle w:val="Heading2"/>
      </w:pPr>
      <w:bookmarkStart w:id="4" w:name="_Toc204374129"/>
      <w:r w:rsidRPr="00EB470C">
        <w:t>Functional Requirements Definition</w:t>
      </w:r>
      <w:bookmarkEnd w:id="4"/>
    </w:p>
    <w:p w14:paraId="157BBB8B" w14:textId="5734E9B1" w:rsidR="00EB470C" w:rsidRDefault="00EB470C" w:rsidP="00EB470C">
      <w:r w:rsidRPr="00EB470C">
        <w:t xml:space="preserve">Functional requirements are the essential characteristics that the system should deliver that the end-user specifically demands. These requirements define what the system should do by specifying specific behaviors, functions, and services that the </w:t>
      </w:r>
      <w:proofErr w:type="spellStart"/>
      <w:r w:rsidRPr="00EB470C">
        <w:t>BookBazaar</w:t>
      </w:r>
      <w:proofErr w:type="spellEnd"/>
      <w:r w:rsidRPr="00EB470C">
        <w:t xml:space="preserve"> platform must provide to satisfy business objectives and user needs</w:t>
      </w:r>
      <w:r>
        <w:t>.</w:t>
      </w:r>
    </w:p>
    <w:p w14:paraId="33E49D13" w14:textId="7EBC9FD2" w:rsidR="00EB470C" w:rsidRDefault="009E04CE" w:rsidP="009E04CE">
      <w:pPr>
        <w:pStyle w:val="Heading2"/>
      </w:pPr>
      <w:bookmarkStart w:id="5" w:name="_Toc204374130"/>
      <w:r w:rsidRPr="009E04CE">
        <w:t>Functional Requirements List</w:t>
      </w:r>
      <w:bookmarkEnd w:id="5"/>
    </w:p>
    <w:p w14:paraId="05475A76" w14:textId="77777777" w:rsidR="009E04CE" w:rsidRDefault="009E04CE" w:rsidP="001E2205">
      <w:pPr>
        <w:pStyle w:val="Heading3"/>
        <w:rPr>
          <w:spacing w:val="-2"/>
        </w:rPr>
      </w:pPr>
      <w:r>
        <w:t>FR-001: User</w:t>
      </w:r>
      <w:r>
        <w:rPr>
          <w:spacing w:val="-5"/>
        </w:rPr>
        <w:t xml:space="preserve"> </w:t>
      </w:r>
      <w:r>
        <w:t>Registration and</w:t>
      </w:r>
      <w:r>
        <w:rPr>
          <w:spacing w:val="-14"/>
        </w:rPr>
        <w:t xml:space="preserve"> </w:t>
      </w:r>
      <w:r>
        <w:rPr>
          <w:spacing w:val="-2"/>
        </w:rPr>
        <w:t>Authentication</w:t>
      </w:r>
    </w:p>
    <w:p w14:paraId="2B6CFE60" w14:textId="4A9B07BD" w:rsidR="009E04CE" w:rsidRDefault="009E04CE" w:rsidP="009E04CE">
      <w:r>
        <w:rPr>
          <w:b/>
        </w:rPr>
        <w:t>Description:</w:t>
      </w:r>
      <w:r>
        <w:rPr>
          <w:b/>
          <w:spacing w:val="-5"/>
        </w:rPr>
        <w:t xml:space="preserve"> </w:t>
      </w:r>
      <w:r>
        <w:t xml:space="preserve">The system must provide secure user registration and login functionality </w:t>
      </w:r>
      <w:r>
        <w:rPr>
          <w:spacing w:val="-2"/>
        </w:rPr>
        <w:t xml:space="preserve">supporting </w:t>
      </w:r>
      <w:r>
        <w:t>both customer and administrator accounts. Users shall be able to create accounts with email verification,</w:t>
      </w:r>
      <w:r>
        <w:rPr>
          <w:spacing w:val="-5"/>
        </w:rPr>
        <w:t xml:space="preserve"> </w:t>
      </w:r>
      <w:r>
        <w:t>securely</w:t>
      </w:r>
      <w:r>
        <w:rPr>
          <w:spacing w:val="-5"/>
        </w:rPr>
        <w:t xml:space="preserve"> </w:t>
      </w:r>
      <w:r>
        <w:t>authenticate</w:t>
      </w:r>
      <w:r>
        <w:rPr>
          <w:spacing w:val="-5"/>
        </w:rPr>
        <w:t xml:space="preserve"> </w:t>
      </w:r>
      <w:r>
        <w:t>using</w:t>
      </w:r>
      <w:r>
        <w:rPr>
          <w:spacing w:val="-5"/>
        </w:rPr>
        <w:t xml:space="preserve"> </w:t>
      </w:r>
      <w:r>
        <w:t>username/password</w:t>
      </w:r>
      <w:r>
        <w:rPr>
          <w:spacing w:val="-5"/>
        </w:rPr>
        <w:t xml:space="preserve"> </w:t>
      </w:r>
      <w:r>
        <w:t>combinations,</w:t>
      </w:r>
      <w:r>
        <w:rPr>
          <w:spacing w:val="-5"/>
        </w:rPr>
        <w:t xml:space="preserve"> </w:t>
      </w:r>
      <w:r>
        <w:t>and</w:t>
      </w:r>
      <w:r>
        <w:rPr>
          <w:spacing w:val="-5"/>
        </w:rPr>
        <w:t xml:space="preserve"> </w:t>
      </w:r>
      <w:r>
        <w:t>maintain</w:t>
      </w:r>
      <w:r>
        <w:rPr>
          <w:spacing w:val="-5"/>
        </w:rPr>
        <w:t xml:space="preserve"> </w:t>
      </w:r>
      <w:r>
        <w:t>persistent sessions across browser sessions.</w:t>
      </w:r>
    </w:p>
    <w:p w14:paraId="0F677CA6" w14:textId="77777777" w:rsidR="009E04CE" w:rsidRPr="001E2205" w:rsidRDefault="009E04CE" w:rsidP="001E2205">
      <w:pPr>
        <w:pStyle w:val="Heading4"/>
      </w:pPr>
      <w:r w:rsidRPr="001E2205">
        <w:t>Acceptance Criteria:</w:t>
      </w:r>
    </w:p>
    <w:p w14:paraId="1025A2A2" w14:textId="77777777" w:rsidR="009E04CE" w:rsidRPr="009E04CE" w:rsidRDefault="009E04CE" w:rsidP="00F216C8">
      <w:pPr>
        <w:pStyle w:val="ListParagraph"/>
      </w:pPr>
      <w:r w:rsidRPr="009E04CE">
        <w:t xml:space="preserve">Users can register with email, username, and </w:t>
      </w:r>
      <w:r w:rsidRPr="009E04CE">
        <w:rPr>
          <w:spacing w:val="-2"/>
        </w:rPr>
        <w:t>password</w:t>
      </w:r>
    </w:p>
    <w:p w14:paraId="0EDCC86B" w14:textId="77777777" w:rsidR="009E04CE" w:rsidRPr="009E04CE" w:rsidRDefault="009E04CE" w:rsidP="00F216C8">
      <w:pPr>
        <w:pStyle w:val="ListParagraph"/>
      </w:pPr>
      <w:r w:rsidRPr="009E04CE">
        <w:t xml:space="preserve">Email verification required for account </w:t>
      </w:r>
      <w:r w:rsidRPr="009E04CE">
        <w:rPr>
          <w:spacing w:val="-2"/>
        </w:rPr>
        <w:t>activation</w:t>
      </w:r>
    </w:p>
    <w:p w14:paraId="470160C0" w14:textId="77777777" w:rsidR="009E04CE" w:rsidRPr="009E04CE" w:rsidRDefault="009E04CE" w:rsidP="00F216C8">
      <w:pPr>
        <w:pStyle w:val="ListParagraph"/>
      </w:pPr>
      <w:r w:rsidRPr="009E04CE">
        <w:t xml:space="preserve">Secure login with </w:t>
      </w:r>
      <w:proofErr w:type="spellStart"/>
      <w:r w:rsidRPr="009E04CE">
        <w:t>BCrypt</w:t>
      </w:r>
      <w:proofErr w:type="spellEnd"/>
      <w:r w:rsidRPr="009E04CE">
        <w:t xml:space="preserve"> password </w:t>
      </w:r>
      <w:r w:rsidRPr="009E04CE">
        <w:rPr>
          <w:spacing w:val="-2"/>
        </w:rPr>
        <w:t>hashing</w:t>
      </w:r>
    </w:p>
    <w:p w14:paraId="1AE98237" w14:textId="77777777" w:rsidR="009E04CE" w:rsidRPr="009E04CE" w:rsidRDefault="009E04CE" w:rsidP="00F216C8">
      <w:pPr>
        <w:pStyle w:val="ListParagraph"/>
      </w:pPr>
      <w:r w:rsidRPr="009E04CE">
        <w:t>JWT-based</w:t>
      </w:r>
      <w:r w:rsidRPr="009E04CE">
        <w:rPr>
          <w:spacing w:val="-12"/>
        </w:rPr>
        <w:t xml:space="preserve"> </w:t>
      </w:r>
      <w:r w:rsidRPr="009E04CE">
        <w:t>session</w:t>
      </w:r>
      <w:r w:rsidRPr="009E04CE">
        <w:rPr>
          <w:spacing w:val="-11"/>
        </w:rPr>
        <w:t xml:space="preserve"> </w:t>
      </w:r>
      <w:r w:rsidRPr="009E04CE">
        <w:rPr>
          <w:spacing w:val="-2"/>
        </w:rPr>
        <w:t>management</w:t>
      </w:r>
    </w:p>
    <w:p w14:paraId="0B353101" w14:textId="77777777" w:rsidR="009E04CE" w:rsidRPr="009E04CE" w:rsidRDefault="009E04CE" w:rsidP="00F216C8">
      <w:pPr>
        <w:pStyle w:val="ListParagraph"/>
      </w:pPr>
      <w:r w:rsidRPr="009E04CE">
        <w:t xml:space="preserve">Password reset functionality via </w:t>
      </w:r>
      <w:r w:rsidRPr="009E04CE">
        <w:rPr>
          <w:spacing w:val="-2"/>
        </w:rPr>
        <w:t>email</w:t>
      </w:r>
    </w:p>
    <w:p w14:paraId="12A5AF9C" w14:textId="77777777" w:rsidR="009E04CE" w:rsidRPr="009E04CE" w:rsidRDefault="009E04CE" w:rsidP="00F216C8">
      <w:pPr>
        <w:pStyle w:val="ListParagraph"/>
      </w:pPr>
      <w:r w:rsidRPr="009E04CE">
        <w:t xml:space="preserve">Role-based access control distinguishing customers from </w:t>
      </w:r>
      <w:r w:rsidRPr="009E04CE">
        <w:rPr>
          <w:spacing w:val="-2"/>
        </w:rPr>
        <w:t>administrators</w:t>
      </w:r>
    </w:p>
    <w:p w14:paraId="794EA8A5" w14:textId="77777777" w:rsidR="009E04CE" w:rsidRDefault="009E04CE" w:rsidP="009E04CE">
      <w:pPr>
        <w:pStyle w:val="BodyText"/>
        <w:spacing w:before="33" w:line="240" w:lineRule="auto"/>
      </w:pPr>
    </w:p>
    <w:p w14:paraId="36D71DAC" w14:textId="28C63A84" w:rsidR="009E04CE" w:rsidRPr="009E04CE" w:rsidRDefault="009E04CE" w:rsidP="001E2205">
      <w:pPr>
        <w:pStyle w:val="Heading3"/>
      </w:pPr>
      <w:r>
        <w:t xml:space="preserve">FR-002: Book Catalog </w:t>
      </w:r>
      <w:r>
        <w:rPr>
          <w:spacing w:val="-2"/>
        </w:rPr>
        <w:t>Management</w:t>
      </w:r>
    </w:p>
    <w:p w14:paraId="37A8B5E2" w14:textId="40ADF9C6" w:rsidR="009E04CE" w:rsidRDefault="009E04CE" w:rsidP="009E04CE">
      <w:pPr>
        <w:pStyle w:val="BodyText"/>
        <w:spacing w:line="273" w:lineRule="exact"/>
      </w:pPr>
      <w:r>
        <w:rPr>
          <w:b/>
        </w:rPr>
        <w:t>Description:</w:t>
      </w:r>
      <w:r>
        <w:rPr>
          <w:b/>
          <w:spacing w:val="-5"/>
        </w:rPr>
        <w:t xml:space="preserve"> </w:t>
      </w:r>
      <w:r>
        <w:t xml:space="preserve">The system must provide comprehensive book catalog functionality </w:t>
      </w:r>
      <w:r>
        <w:rPr>
          <w:spacing w:val="-2"/>
        </w:rPr>
        <w:t>enabling</w:t>
      </w:r>
      <w:r>
        <w:t xml:space="preserve"> administrators</w:t>
      </w:r>
      <w:r>
        <w:rPr>
          <w:spacing w:val="-3"/>
        </w:rPr>
        <w:t xml:space="preserve"> </w:t>
      </w:r>
      <w:r>
        <w:t>to</w:t>
      </w:r>
      <w:r>
        <w:rPr>
          <w:spacing w:val="-3"/>
        </w:rPr>
        <w:t xml:space="preserve"> </w:t>
      </w:r>
      <w:r>
        <w:t>manage</w:t>
      </w:r>
      <w:r>
        <w:rPr>
          <w:spacing w:val="-3"/>
        </w:rPr>
        <w:t xml:space="preserve"> </w:t>
      </w:r>
      <w:r>
        <w:t>book</w:t>
      </w:r>
      <w:r>
        <w:rPr>
          <w:spacing w:val="-3"/>
        </w:rPr>
        <w:t xml:space="preserve"> </w:t>
      </w:r>
      <w:r>
        <w:t>inventory</w:t>
      </w:r>
      <w:r>
        <w:rPr>
          <w:spacing w:val="-3"/>
        </w:rPr>
        <w:t xml:space="preserve"> </w:t>
      </w:r>
      <w:r>
        <w:t>and</w:t>
      </w:r>
      <w:r>
        <w:rPr>
          <w:spacing w:val="-3"/>
        </w:rPr>
        <w:t xml:space="preserve"> </w:t>
      </w:r>
      <w:r>
        <w:t>users</w:t>
      </w:r>
      <w:r>
        <w:rPr>
          <w:spacing w:val="-3"/>
        </w:rPr>
        <w:t xml:space="preserve"> </w:t>
      </w:r>
      <w:r>
        <w:t>to</w:t>
      </w:r>
      <w:r>
        <w:rPr>
          <w:spacing w:val="-3"/>
        </w:rPr>
        <w:t xml:space="preserve"> </w:t>
      </w:r>
      <w:r>
        <w:t>browse</w:t>
      </w:r>
      <w:r>
        <w:rPr>
          <w:spacing w:val="-3"/>
        </w:rPr>
        <w:t xml:space="preserve"> </w:t>
      </w:r>
      <w:r>
        <w:t>and</w:t>
      </w:r>
      <w:r>
        <w:rPr>
          <w:spacing w:val="-3"/>
        </w:rPr>
        <w:t xml:space="preserve"> </w:t>
      </w:r>
      <w:proofErr w:type="gramStart"/>
      <w:r>
        <w:t>search</w:t>
      </w:r>
      <w:proofErr w:type="gramEnd"/>
      <w:r>
        <w:rPr>
          <w:spacing w:val="-3"/>
        </w:rPr>
        <w:t xml:space="preserve"> </w:t>
      </w:r>
      <w:r>
        <w:t>the</w:t>
      </w:r>
      <w:r>
        <w:rPr>
          <w:spacing w:val="-3"/>
        </w:rPr>
        <w:t xml:space="preserve"> </w:t>
      </w:r>
      <w:r>
        <w:t>available</w:t>
      </w:r>
      <w:r>
        <w:rPr>
          <w:spacing w:val="-3"/>
        </w:rPr>
        <w:t xml:space="preserve"> </w:t>
      </w:r>
      <w:r>
        <w:t xml:space="preserve">collection. The catalog shall support detailed book metadata, inventory tracking, and advanced search </w:t>
      </w:r>
      <w:r>
        <w:rPr>
          <w:spacing w:val="-2"/>
        </w:rPr>
        <w:t>capabilities.</w:t>
      </w:r>
    </w:p>
    <w:p w14:paraId="5E5675CB" w14:textId="77777777" w:rsidR="009E04CE" w:rsidRPr="001E2205" w:rsidRDefault="009E04CE" w:rsidP="001E2205">
      <w:pPr>
        <w:pStyle w:val="Heading4"/>
      </w:pPr>
      <w:r w:rsidRPr="001E2205">
        <w:t>Acceptance Criteria:</w:t>
      </w:r>
    </w:p>
    <w:p w14:paraId="35F1CCA8" w14:textId="77777777" w:rsidR="009E04CE" w:rsidRPr="009E04CE" w:rsidRDefault="009E04CE" w:rsidP="00F216C8">
      <w:pPr>
        <w:pStyle w:val="ListParagraph"/>
      </w:pPr>
      <w:r w:rsidRPr="009E04CE">
        <w:t>Display</w:t>
      </w:r>
      <w:r w:rsidRPr="009E04CE">
        <w:rPr>
          <w:spacing w:val="-2"/>
        </w:rPr>
        <w:t xml:space="preserve"> </w:t>
      </w:r>
      <w:r w:rsidRPr="009E04CE">
        <w:t>books</w:t>
      </w:r>
      <w:r w:rsidRPr="009E04CE">
        <w:rPr>
          <w:spacing w:val="-1"/>
        </w:rPr>
        <w:t xml:space="preserve"> </w:t>
      </w:r>
      <w:r w:rsidRPr="009E04CE">
        <w:t>with</w:t>
      </w:r>
      <w:r w:rsidRPr="009E04CE">
        <w:rPr>
          <w:spacing w:val="-1"/>
        </w:rPr>
        <w:t xml:space="preserve"> </w:t>
      </w:r>
      <w:r w:rsidRPr="009E04CE">
        <w:t>title,</w:t>
      </w:r>
      <w:r w:rsidRPr="009E04CE">
        <w:rPr>
          <w:spacing w:val="-1"/>
        </w:rPr>
        <w:t xml:space="preserve"> </w:t>
      </w:r>
      <w:r w:rsidRPr="009E04CE">
        <w:t>author,</w:t>
      </w:r>
      <w:r w:rsidRPr="009E04CE">
        <w:rPr>
          <w:spacing w:val="-2"/>
        </w:rPr>
        <w:t xml:space="preserve"> </w:t>
      </w:r>
      <w:r w:rsidRPr="009E04CE">
        <w:t>description,</w:t>
      </w:r>
      <w:r w:rsidRPr="009E04CE">
        <w:rPr>
          <w:spacing w:val="-1"/>
        </w:rPr>
        <w:t xml:space="preserve"> </w:t>
      </w:r>
      <w:r w:rsidRPr="009E04CE">
        <w:t>price,</w:t>
      </w:r>
      <w:r w:rsidRPr="009E04CE">
        <w:rPr>
          <w:spacing w:val="-1"/>
        </w:rPr>
        <w:t xml:space="preserve"> </w:t>
      </w:r>
      <w:r w:rsidRPr="009E04CE">
        <w:t>and</w:t>
      </w:r>
      <w:r w:rsidRPr="009E04CE">
        <w:rPr>
          <w:spacing w:val="-1"/>
        </w:rPr>
        <w:t xml:space="preserve"> </w:t>
      </w:r>
      <w:r w:rsidRPr="009E04CE">
        <w:rPr>
          <w:spacing w:val="-2"/>
        </w:rPr>
        <w:t>availability</w:t>
      </w:r>
    </w:p>
    <w:p w14:paraId="18450FB1" w14:textId="77777777" w:rsidR="009E04CE" w:rsidRPr="009E04CE" w:rsidRDefault="009E04CE" w:rsidP="00F216C8">
      <w:pPr>
        <w:pStyle w:val="ListParagraph"/>
      </w:pPr>
      <w:r w:rsidRPr="009E04CE">
        <w:t>Search</w:t>
      </w:r>
      <w:r w:rsidRPr="009E04CE">
        <w:rPr>
          <w:spacing w:val="-4"/>
        </w:rPr>
        <w:t xml:space="preserve"> </w:t>
      </w:r>
      <w:r w:rsidRPr="009E04CE">
        <w:t>functionality</w:t>
      </w:r>
      <w:r w:rsidRPr="009E04CE">
        <w:rPr>
          <w:spacing w:val="-4"/>
        </w:rPr>
        <w:t xml:space="preserve"> </w:t>
      </w:r>
      <w:r w:rsidRPr="009E04CE">
        <w:t>by</w:t>
      </w:r>
      <w:r w:rsidRPr="009E04CE">
        <w:rPr>
          <w:spacing w:val="-4"/>
        </w:rPr>
        <w:t xml:space="preserve"> </w:t>
      </w:r>
      <w:r w:rsidRPr="009E04CE">
        <w:t>title,</w:t>
      </w:r>
      <w:r w:rsidRPr="009E04CE">
        <w:rPr>
          <w:spacing w:val="-3"/>
        </w:rPr>
        <w:t xml:space="preserve"> </w:t>
      </w:r>
      <w:r w:rsidRPr="009E04CE">
        <w:t>author,</w:t>
      </w:r>
      <w:r w:rsidRPr="009E04CE">
        <w:rPr>
          <w:spacing w:val="-4"/>
        </w:rPr>
        <w:t xml:space="preserve"> </w:t>
      </w:r>
      <w:r w:rsidRPr="009E04CE">
        <w:t>category,</w:t>
      </w:r>
      <w:r w:rsidRPr="009E04CE">
        <w:rPr>
          <w:spacing w:val="-4"/>
        </w:rPr>
        <w:t xml:space="preserve"> </w:t>
      </w:r>
      <w:r w:rsidRPr="009E04CE">
        <w:t>and</w:t>
      </w:r>
      <w:r w:rsidRPr="009E04CE">
        <w:rPr>
          <w:spacing w:val="-3"/>
        </w:rPr>
        <w:t xml:space="preserve"> </w:t>
      </w:r>
      <w:r w:rsidRPr="009E04CE">
        <w:rPr>
          <w:spacing w:val="-2"/>
        </w:rPr>
        <w:t>keywords</w:t>
      </w:r>
    </w:p>
    <w:p w14:paraId="2C77B7CB" w14:textId="77777777" w:rsidR="009E04CE" w:rsidRPr="009E04CE" w:rsidRDefault="009E04CE" w:rsidP="00F216C8">
      <w:pPr>
        <w:pStyle w:val="ListParagraph"/>
      </w:pPr>
      <w:r w:rsidRPr="009E04CE">
        <w:t>Pagination</w:t>
      </w:r>
      <w:r w:rsidRPr="009E04CE">
        <w:rPr>
          <w:spacing w:val="-4"/>
        </w:rPr>
        <w:t xml:space="preserve"> </w:t>
      </w:r>
      <w:r w:rsidRPr="009E04CE">
        <w:t>for</w:t>
      </w:r>
      <w:r w:rsidRPr="009E04CE">
        <w:rPr>
          <w:spacing w:val="-1"/>
        </w:rPr>
        <w:t xml:space="preserve"> </w:t>
      </w:r>
      <w:r w:rsidRPr="009E04CE">
        <w:t>large</w:t>
      </w:r>
      <w:r w:rsidRPr="009E04CE">
        <w:rPr>
          <w:spacing w:val="-1"/>
        </w:rPr>
        <w:t xml:space="preserve"> </w:t>
      </w:r>
      <w:r w:rsidRPr="009E04CE">
        <w:t>result</w:t>
      </w:r>
      <w:r w:rsidRPr="009E04CE">
        <w:rPr>
          <w:spacing w:val="-1"/>
        </w:rPr>
        <w:t xml:space="preserve"> </w:t>
      </w:r>
      <w:r w:rsidRPr="009E04CE">
        <w:rPr>
          <w:spacing w:val="-4"/>
        </w:rPr>
        <w:t>sets</w:t>
      </w:r>
    </w:p>
    <w:p w14:paraId="07D2ACF5" w14:textId="77777777" w:rsidR="009E04CE" w:rsidRPr="009E04CE" w:rsidRDefault="009E04CE" w:rsidP="00F216C8">
      <w:pPr>
        <w:pStyle w:val="ListParagraph"/>
      </w:pPr>
      <w:r w:rsidRPr="009E04CE">
        <w:t xml:space="preserve">Category-based </w:t>
      </w:r>
      <w:r w:rsidRPr="009E04CE">
        <w:rPr>
          <w:spacing w:val="-2"/>
        </w:rPr>
        <w:t>browsing</w:t>
      </w:r>
    </w:p>
    <w:p w14:paraId="3841EE0C" w14:textId="77777777" w:rsidR="009E04CE" w:rsidRPr="009E04CE" w:rsidRDefault="009E04CE" w:rsidP="00F216C8">
      <w:pPr>
        <w:pStyle w:val="ListParagraph"/>
      </w:pPr>
      <w:r w:rsidRPr="009E04CE">
        <w:t xml:space="preserve">Inventory level tracking and </w:t>
      </w:r>
      <w:r w:rsidRPr="009E04CE">
        <w:rPr>
          <w:spacing w:val="-2"/>
        </w:rPr>
        <w:t>display</w:t>
      </w:r>
    </w:p>
    <w:p w14:paraId="5456214B" w14:textId="77777777" w:rsidR="009E04CE" w:rsidRPr="009E04CE" w:rsidRDefault="009E04CE" w:rsidP="00F216C8">
      <w:pPr>
        <w:pStyle w:val="ListParagraph"/>
      </w:pPr>
      <w:r w:rsidRPr="009E04CE">
        <w:t xml:space="preserve">Book metadata management (ISBN, publication date, </w:t>
      </w:r>
      <w:r w:rsidRPr="009E04CE">
        <w:rPr>
          <w:spacing w:val="-2"/>
        </w:rPr>
        <w:t>genre)</w:t>
      </w:r>
    </w:p>
    <w:p w14:paraId="07481969" w14:textId="30EFDEA8" w:rsidR="009E04CE" w:rsidRDefault="009E04CE">
      <w:pPr>
        <w:jc w:val="left"/>
      </w:pPr>
      <w:r>
        <w:br w:type="page"/>
      </w:r>
    </w:p>
    <w:p w14:paraId="4431EE62" w14:textId="413D82C5" w:rsidR="009E04CE" w:rsidRPr="009E04CE" w:rsidRDefault="009E04CE" w:rsidP="001E2205">
      <w:pPr>
        <w:pStyle w:val="Heading3"/>
      </w:pPr>
      <w:r>
        <w:lastRenderedPageBreak/>
        <w:t xml:space="preserve">FR-003: Shopping Cart and </w:t>
      </w:r>
      <w:r>
        <w:rPr>
          <w:spacing w:val="-2"/>
        </w:rPr>
        <w:t>Checkout</w:t>
      </w:r>
    </w:p>
    <w:p w14:paraId="4A930E6D" w14:textId="6D073916" w:rsidR="009E04CE" w:rsidRDefault="009E04CE" w:rsidP="009E04CE">
      <w:pPr>
        <w:pStyle w:val="BodyText"/>
        <w:spacing w:line="235" w:lineRule="auto"/>
      </w:pPr>
      <w:r>
        <w:rPr>
          <w:b/>
        </w:rPr>
        <w:t>Description:</w:t>
      </w:r>
      <w:r>
        <w:rPr>
          <w:b/>
          <w:spacing w:val="-8"/>
        </w:rPr>
        <w:t xml:space="preserve"> </w:t>
      </w:r>
      <w:r>
        <w:t>The</w:t>
      </w:r>
      <w:r>
        <w:rPr>
          <w:spacing w:val="-3"/>
        </w:rPr>
        <w:t xml:space="preserve"> </w:t>
      </w:r>
      <w:r>
        <w:t>system</w:t>
      </w:r>
      <w:r>
        <w:rPr>
          <w:spacing w:val="-3"/>
        </w:rPr>
        <w:t xml:space="preserve"> </w:t>
      </w:r>
      <w:r>
        <w:t>must</w:t>
      </w:r>
      <w:r>
        <w:rPr>
          <w:spacing w:val="-3"/>
        </w:rPr>
        <w:t xml:space="preserve"> </w:t>
      </w:r>
      <w:r>
        <w:t>provide</w:t>
      </w:r>
      <w:r>
        <w:rPr>
          <w:spacing w:val="-3"/>
        </w:rPr>
        <w:t xml:space="preserve"> </w:t>
      </w:r>
      <w:r>
        <w:t>shopping</w:t>
      </w:r>
      <w:r>
        <w:rPr>
          <w:spacing w:val="-3"/>
        </w:rPr>
        <w:t xml:space="preserve"> </w:t>
      </w:r>
      <w:r>
        <w:t>cart</w:t>
      </w:r>
      <w:r>
        <w:rPr>
          <w:spacing w:val="-3"/>
        </w:rPr>
        <w:t xml:space="preserve"> </w:t>
      </w:r>
      <w:r>
        <w:t>functionality</w:t>
      </w:r>
      <w:r>
        <w:rPr>
          <w:spacing w:val="-3"/>
        </w:rPr>
        <w:t xml:space="preserve"> </w:t>
      </w:r>
      <w:r>
        <w:t>allowing</w:t>
      </w:r>
      <w:r>
        <w:rPr>
          <w:spacing w:val="-3"/>
        </w:rPr>
        <w:t xml:space="preserve"> </w:t>
      </w:r>
      <w:r>
        <w:t>users</w:t>
      </w:r>
      <w:r>
        <w:rPr>
          <w:spacing w:val="-3"/>
        </w:rPr>
        <w:t xml:space="preserve"> </w:t>
      </w:r>
      <w:r>
        <w:t>to</w:t>
      </w:r>
      <w:r>
        <w:rPr>
          <w:spacing w:val="-3"/>
        </w:rPr>
        <w:t xml:space="preserve"> </w:t>
      </w:r>
      <w:r>
        <w:t>select</w:t>
      </w:r>
      <w:r>
        <w:rPr>
          <w:spacing w:val="-3"/>
        </w:rPr>
        <w:t xml:space="preserve"> </w:t>
      </w:r>
      <w:r>
        <w:t>books, manage quantities, and complete purchases through a secure checkout process integrated with payment processing services.</w:t>
      </w:r>
    </w:p>
    <w:p w14:paraId="069D49DC" w14:textId="77777777" w:rsidR="009E04CE" w:rsidRPr="001E2205" w:rsidRDefault="009E04CE" w:rsidP="001E2205">
      <w:pPr>
        <w:pStyle w:val="Heading4"/>
      </w:pPr>
      <w:r w:rsidRPr="001E2205">
        <w:t>Acceptance Criteria:</w:t>
      </w:r>
    </w:p>
    <w:p w14:paraId="5B2743BA" w14:textId="5605A1BE" w:rsidR="009E04CE" w:rsidRPr="009E04CE" w:rsidRDefault="009E04CE" w:rsidP="00F216C8">
      <w:pPr>
        <w:pStyle w:val="ListParagraph"/>
      </w:pPr>
      <w:r w:rsidRPr="009E04CE">
        <w:t xml:space="preserve">Add books to </w:t>
      </w:r>
      <w:r w:rsidR="00E0671E" w:rsidRPr="009E04CE">
        <w:t>the shopping</w:t>
      </w:r>
      <w:r w:rsidRPr="009E04CE">
        <w:t xml:space="preserve"> cart with quantity </w:t>
      </w:r>
      <w:r w:rsidRPr="009E04CE">
        <w:rPr>
          <w:spacing w:val="-2"/>
        </w:rPr>
        <w:t>selection</w:t>
      </w:r>
    </w:p>
    <w:p w14:paraId="0C5E295D" w14:textId="77777777" w:rsidR="009E04CE" w:rsidRPr="009E04CE" w:rsidRDefault="009E04CE" w:rsidP="00F216C8">
      <w:pPr>
        <w:pStyle w:val="ListParagraph"/>
      </w:pPr>
      <w:r w:rsidRPr="009E04CE">
        <w:t xml:space="preserve">Modify cart contents (update quantities, remove </w:t>
      </w:r>
      <w:r w:rsidRPr="009E04CE">
        <w:rPr>
          <w:spacing w:val="-2"/>
        </w:rPr>
        <w:t>items)</w:t>
      </w:r>
    </w:p>
    <w:p w14:paraId="136592C1" w14:textId="77777777" w:rsidR="009E04CE" w:rsidRPr="009E04CE" w:rsidRDefault="009E04CE" w:rsidP="00F216C8">
      <w:pPr>
        <w:pStyle w:val="ListParagraph"/>
      </w:pPr>
      <w:r w:rsidRPr="009E04CE">
        <w:t xml:space="preserve">Persistent cart storage across user </w:t>
      </w:r>
      <w:r w:rsidRPr="009E04CE">
        <w:rPr>
          <w:spacing w:val="-2"/>
        </w:rPr>
        <w:t>sessions</w:t>
      </w:r>
    </w:p>
    <w:p w14:paraId="3ABBB1E8" w14:textId="77777777" w:rsidR="009E04CE" w:rsidRPr="009E04CE" w:rsidRDefault="009E04CE" w:rsidP="00F216C8">
      <w:pPr>
        <w:pStyle w:val="ListParagraph"/>
      </w:pPr>
      <w:r w:rsidRPr="009E04CE">
        <w:t xml:space="preserve">Order total calculation including taxes and </w:t>
      </w:r>
      <w:r w:rsidRPr="009E04CE">
        <w:rPr>
          <w:spacing w:val="-2"/>
        </w:rPr>
        <w:t>shipping</w:t>
      </w:r>
    </w:p>
    <w:p w14:paraId="4DA4E92C" w14:textId="77777777" w:rsidR="009E04CE" w:rsidRPr="009E04CE" w:rsidRDefault="009E04CE" w:rsidP="00F216C8">
      <w:pPr>
        <w:pStyle w:val="ListParagraph"/>
      </w:pPr>
      <w:r w:rsidRPr="009E04CE">
        <w:t xml:space="preserve">Secure checkout workflow with payment </w:t>
      </w:r>
      <w:r w:rsidRPr="009E04CE">
        <w:rPr>
          <w:spacing w:val="-2"/>
        </w:rPr>
        <w:t>processing</w:t>
      </w:r>
    </w:p>
    <w:p w14:paraId="4A92194C" w14:textId="77777777" w:rsidR="009E04CE" w:rsidRPr="009E04CE" w:rsidRDefault="009E04CE" w:rsidP="00F216C8">
      <w:pPr>
        <w:pStyle w:val="ListParagraph"/>
      </w:pPr>
      <w:r w:rsidRPr="009E04CE">
        <w:t xml:space="preserve">Order confirmation and receipt </w:t>
      </w:r>
      <w:r w:rsidRPr="009E04CE">
        <w:rPr>
          <w:spacing w:val="-2"/>
        </w:rPr>
        <w:t>generation</w:t>
      </w:r>
    </w:p>
    <w:p w14:paraId="61E14A0E" w14:textId="77777777" w:rsidR="009E04CE" w:rsidRDefault="009E04CE" w:rsidP="009E04CE">
      <w:pPr>
        <w:pStyle w:val="BodyText"/>
        <w:spacing w:before="33" w:line="240" w:lineRule="auto"/>
      </w:pPr>
    </w:p>
    <w:p w14:paraId="0D9BDC6A" w14:textId="4925EB2A" w:rsidR="009E04CE" w:rsidRPr="009E04CE" w:rsidRDefault="009E04CE" w:rsidP="001E2205">
      <w:pPr>
        <w:pStyle w:val="Heading3"/>
      </w:pPr>
      <w:r>
        <w:t>FR-004:</w:t>
      </w:r>
      <w:r>
        <w:rPr>
          <w:spacing w:val="-2"/>
        </w:rPr>
        <w:t xml:space="preserve"> </w:t>
      </w:r>
      <w:r>
        <w:t>Order</w:t>
      </w:r>
      <w:r>
        <w:rPr>
          <w:spacing w:val="-6"/>
        </w:rPr>
        <w:t xml:space="preserve"> </w:t>
      </w:r>
      <w:r>
        <w:t>Processing</w:t>
      </w:r>
      <w:r>
        <w:rPr>
          <w:spacing w:val="-1"/>
        </w:rPr>
        <w:t xml:space="preserve"> </w:t>
      </w:r>
      <w:r>
        <w:t>and</w:t>
      </w:r>
      <w:r>
        <w:rPr>
          <w:spacing w:val="-1"/>
        </w:rPr>
        <w:t xml:space="preserve"> </w:t>
      </w:r>
      <w:r>
        <w:rPr>
          <w:spacing w:val="-2"/>
        </w:rPr>
        <w:t>Management</w:t>
      </w:r>
    </w:p>
    <w:p w14:paraId="2F639923" w14:textId="608FE885" w:rsidR="009E04CE" w:rsidRDefault="009E04CE" w:rsidP="009E04CE">
      <w:pPr>
        <w:pStyle w:val="BodyText"/>
        <w:spacing w:line="235" w:lineRule="auto"/>
        <w:ind w:right="246"/>
      </w:pPr>
      <w:r>
        <w:rPr>
          <w:b/>
        </w:rPr>
        <w:t>Description:</w:t>
      </w:r>
      <w:r>
        <w:rPr>
          <w:b/>
          <w:spacing w:val="-8"/>
        </w:rPr>
        <w:t xml:space="preserve"> </w:t>
      </w:r>
      <w:r>
        <w:t>The</w:t>
      </w:r>
      <w:r>
        <w:rPr>
          <w:spacing w:val="-4"/>
        </w:rPr>
        <w:t xml:space="preserve"> </w:t>
      </w:r>
      <w:r>
        <w:t>system</w:t>
      </w:r>
      <w:r>
        <w:rPr>
          <w:spacing w:val="-4"/>
        </w:rPr>
        <w:t xml:space="preserve"> </w:t>
      </w:r>
      <w:r>
        <w:t>must</w:t>
      </w:r>
      <w:r>
        <w:rPr>
          <w:spacing w:val="-4"/>
        </w:rPr>
        <w:t xml:space="preserve"> </w:t>
      </w:r>
      <w:r>
        <w:t>handle</w:t>
      </w:r>
      <w:r>
        <w:rPr>
          <w:spacing w:val="-4"/>
        </w:rPr>
        <w:t xml:space="preserve"> </w:t>
      </w:r>
      <w:r>
        <w:t>the</w:t>
      </w:r>
      <w:r>
        <w:rPr>
          <w:spacing w:val="-4"/>
        </w:rPr>
        <w:t xml:space="preserve"> </w:t>
      </w:r>
      <w:r>
        <w:t>complete</w:t>
      </w:r>
      <w:r>
        <w:rPr>
          <w:spacing w:val="-4"/>
        </w:rPr>
        <w:t xml:space="preserve"> </w:t>
      </w:r>
      <w:r>
        <w:t>order</w:t>
      </w:r>
      <w:r>
        <w:rPr>
          <w:spacing w:val="-4"/>
        </w:rPr>
        <w:t xml:space="preserve"> </w:t>
      </w:r>
      <w:r>
        <w:t>lifecycle</w:t>
      </w:r>
      <w:r>
        <w:rPr>
          <w:spacing w:val="-4"/>
        </w:rPr>
        <w:t xml:space="preserve"> </w:t>
      </w:r>
      <w:r>
        <w:t>including</w:t>
      </w:r>
      <w:r>
        <w:rPr>
          <w:spacing w:val="-4"/>
        </w:rPr>
        <w:t xml:space="preserve"> </w:t>
      </w:r>
      <w:r>
        <w:t>order</w:t>
      </w:r>
      <w:r>
        <w:rPr>
          <w:spacing w:val="-4"/>
        </w:rPr>
        <w:t xml:space="preserve"> </w:t>
      </w:r>
      <w:r>
        <w:t xml:space="preserve">creation, payment processing, inventory updates, and order status tracking for both customers and </w:t>
      </w:r>
      <w:r>
        <w:rPr>
          <w:spacing w:val="-2"/>
        </w:rPr>
        <w:t>administrators.</w:t>
      </w:r>
    </w:p>
    <w:p w14:paraId="1AF6AA42" w14:textId="77777777" w:rsidR="009E04CE" w:rsidRPr="001E2205" w:rsidRDefault="009E04CE" w:rsidP="001E2205">
      <w:pPr>
        <w:pStyle w:val="Heading4"/>
      </w:pPr>
      <w:r w:rsidRPr="001E2205">
        <w:t>Acceptance Criteria:</w:t>
      </w:r>
    </w:p>
    <w:p w14:paraId="03EE77F4" w14:textId="77777777" w:rsidR="009E04CE" w:rsidRPr="009E04CE" w:rsidRDefault="009E04CE" w:rsidP="00F216C8">
      <w:pPr>
        <w:pStyle w:val="ListParagraph"/>
      </w:pPr>
      <w:r w:rsidRPr="009E04CE">
        <w:t xml:space="preserve">Order creation upon successful </w:t>
      </w:r>
      <w:r w:rsidRPr="009E04CE">
        <w:rPr>
          <w:spacing w:val="-2"/>
        </w:rPr>
        <w:t>checkout</w:t>
      </w:r>
    </w:p>
    <w:p w14:paraId="6E7C742D" w14:textId="77777777" w:rsidR="009E04CE" w:rsidRPr="009E04CE" w:rsidRDefault="009E04CE" w:rsidP="00F216C8">
      <w:pPr>
        <w:pStyle w:val="ListParagraph"/>
      </w:pPr>
      <w:r w:rsidRPr="009E04CE">
        <w:t xml:space="preserve">Integration with payment gateway for transaction </w:t>
      </w:r>
      <w:r w:rsidRPr="009E04CE">
        <w:rPr>
          <w:spacing w:val="-2"/>
        </w:rPr>
        <w:t>processing</w:t>
      </w:r>
    </w:p>
    <w:p w14:paraId="3781C674" w14:textId="77777777" w:rsidR="009E04CE" w:rsidRPr="009E04CE" w:rsidRDefault="009E04CE" w:rsidP="00F216C8">
      <w:pPr>
        <w:pStyle w:val="ListParagraph"/>
      </w:pPr>
      <w:r w:rsidRPr="009E04CE">
        <w:t xml:space="preserve">Automatic inventory reduction upon successful </w:t>
      </w:r>
      <w:r w:rsidRPr="009E04CE">
        <w:rPr>
          <w:spacing w:val="-2"/>
        </w:rPr>
        <w:t>payment</w:t>
      </w:r>
    </w:p>
    <w:p w14:paraId="08A71D65" w14:textId="77777777" w:rsidR="009E04CE" w:rsidRPr="009E04CE" w:rsidRDefault="009E04CE" w:rsidP="00F216C8">
      <w:pPr>
        <w:pStyle w:val="ListParagraph"/>
      </w:pPr>
      <w:r w:rsidRPr="009E04CE">
        <w:t xml:space="preserve">Order status tracking (pending, confirmed, shipped, </w:t>
      </w:r>
      <w:r w:rsidRPr="009E04CE">
        <w:rPr>
          <w:spacing w:val="-2"/>
        </w:rPr>
        <w:t>delivered)</w:t>
      </w:r>
    </w:p>
    <w:p w14:paraId="0E1F6996" w14:textId="77777777" w:rsidR="009E04CE" w:rsidRPr="009E04CE" w:rsidRDefault="009E04CE" w:rsidP="00F216C8">
      <w:pPr>
        <w:pStyle w:val="ListParagraph"/>
      </w:pPr>
      <w:r w:rsidRPr="009E04CE">
        <w:t xml:space="preserve">Order history access for </w:t>
      </w:r>
      <w:r w:rsidRPr="009E04CE">
        <w:rPr>
          <w:spacing w:val="-2"/>
        </w:rPr>
        <w:t>customers</w:t>
      </w:r>
    </w:p>
    <w:p w14:paraId="66225451" w14:textId="77777777" w:rsidR="009E04CE" w:rsidRPr="009E04CE" w:rsidRDefault="009E04CE" w:rsidP="00F216C8">
      <w:pPr>
        <w:pStyle w:val="ListParagraph"/>
      </w:pPr>
      <w:r w:rsidRPr="009E04CE">
        <w:t xml:space="preserve">Administrative order management </w:t>
      </w:r>
      <w:r w:rsidRPr="009E04CE">
        <w:rPr>
          <w:spacing w:val="-2"/>
        </w:rPr>
        <w:t>interface</w:t>
      </w:r>
    </w:p>
    <w:p w14:paraId="4E098370" w14:textId="77777777" w:rsidR="009E04CE" w:rsidRDefault="009E04CE" w:rsidP="009E04CE">
      <w:pPr>
        <w:pStyle w:val="BodyText"/>
        <w:spacing w:before="32" w:line="240" w:lineRule="auto"/>
      </w:pPr>
    </w:p>
    <w:p w14:paraId="5E043B9F" w14:textId="77777777" w:rsidR="009E04CE" w:rsidRDefault="009E04CE" w:rsidP="001E2205">
      <w:pPr>
        <w:pStyle w:val="Heading3"/>
      </w:pPr>
      <w:r>
        <w:t xml:space="preserve">FR-005: Notification </w:t>
      </w:r>
      <w:r>
        <w:rPr>
          <w:spacing w:val="-2"/>
        </w:rPr>
        <w:t>System</w:t>
      </w:r>
    </w:p>
    <w:p w14:paraId="13D198EB" w14:textId="302E6D8B" w:rsidR="009E04CE" w:rsidRDefault="009E04CE" w:rsidP="009E04CE">
      <w:pPr>
        <w:pStyle w:val="BodyText"/>
        <w:spacing w:line="241" w:lineRule="exact"/>
      </w:pPr>
      <w:r>
        <w:rPr>
          <w:b/>
        </w:rPr>
        <w:t>Description:</w:t>
      </w:r>
      <w:r>
        <w:rPr>
          <w:b/>
          <w:spacing w:val="-5"/>
        </w:rPr>
        <w:t xml:space="preserve"> </w:t>
      </w:r>
      <w:r>
        <w:t xml:space="preserve">The system should provide automated notification capabilities to inform users </w:t>
      </w:r>
      <w:r>
        <w:rPr>
          <w:spacing w:val="-5"/>
        </w:rPr>
        <w:t>of</w:t>
      </w:r>
      <w:r>
        <w:t xml:space="preserve"> important</w:t>
      </w:r>
      <w:r>
        <w:rPr>
          <w:spacing w:val="-4"/>
        </w:rPr>
        <w:t xml:space="preserve"> </w:t>
      </w:r>
      <w:r>
        <w:t>events</w:t>
      </w:r>
      <w:r>
        <w:rPr>
          <w:spacing w:val="-4"/>
        </w:rPr>
        <w:t xml:space="preserve"> </w:t>
      </w:r>
      <w:r>
        <w:t>including</w:t>
      </w:r>
      <w:r>
        <w:rPr>
          <w:spacing w:val="-4"/>
        </w:rPr>
        <w:t xml:space="preserve"> </w:t>
      </w:r>
      <w:r>
        <w:t>order</w:t>
      </w:r>
      <w:r>
        <w:rPr>
          <w:spacing w:val="-4"/>
        </w:rPr>
        <w:t xml:space="preserve"> </w:t>
      </w:r>
      <w:r>
        <w:t>confirmations,</w:t>
      </w:r>
      <w:r>
        <w:rPr>
          <w:spacing w:val="-4"/>
        </w:rPr>
        <w:t xml:space="preserve"> </w:t>
      </w:r>
      <w:r>
        <w:t>shipping</w:t>
      </w:r>
      <w:r>
        <w:rPr>
          <w:spacing w:val="-4"/>
        </w:rPr>
        <w:t xml:space="preserve"> </w:t>
      </w:r>
      <w:r>
        <w:t>updates,</w:t>
      </w:r>
      <w:r>
        <w:rPr>
          <w:spacing w:val="-4"/>
        </w:rPr>
        <w:t xml:space="preserve"> </w:t>
      </w:r>
      <w:r>
        <w:t>and</w:t>
      </w:r>
      <w:r>
        <w:rPr>
          <w:spacing w:val="-4"/>
        </w:rPr>
        <w:t xml:space="preserve"> </w:t>
      </w:r>
      <w:r>
        <w:t>back-in-stock</w:t>
      </w:r>
      <w:r>
        <w:rPr>
          <w:spacing w:val="-4"/>
        </w:rPr>
        <w:t xml:space="preserve"> </w:t>
      </w:r>
      <w:r>
        <w:t>alerts</w:t>
      </w:r>
      <w:r>
        <w:rPr>
          <w:spacing w:val="-4"/>
        </w:rPr>
        <w:t xml:space="preserve"> </w:t>
      </w:r>
      <w:r>
        <w:t>for requested books.</w:t>
      </w:r>
    </w:p>
    <w:p w14:paraId="6AE4253E" w14:textId="77777777" w:rsidR="009E04CE" w:rsidRPr="001E2205" w:rsidRDefault="009E04CE" w:rsidP="001E2205">
      <w:pPr>
        <w:pStyle w:val="Heading4"/>
      </w:pPr>
      <w:r w:rsidRPr="001E2205">
        <w:t>Acceptance Criteria:</w:t>
      </w:r>
    </w:p>
    <w:p w14:paraId="4D75AC5D" w14:textId="77777777" w:rsidR="009E04CE" w:rsidRPr="009E04CE" w:rsidRDefault="009E04CE" w:rsidP="00F216C8">
      <w:pPr>
        <w:pStyle w:val="ListParagraph"/>
      </w:pPr>
      <w:r w:rsidRPr="009E04CE">
        <w:t xml:space="preserve">Email notifications for order </w:t>
      </w:r>
      <w:r w:rsidRPr="009E04CE">
        <w:rPr>
          <w:spacing w:val="-2"/>
        </w:rPr>
        <w:t>confirmations</w:t>
      </w:r>
    </w:p>
    <w:p w14:paraId="36625AE8" w14:textId="77777777" w:rsidR="009E04CE" w:rsidRPr="009E04CE" w:rsidRDefault="009E04CE" w:rsidP="00F216C8">
      <w:pPr>
        <w:pStyle w:val="ListParagraph"/>
      </w:pPr>
      <w:r w:rsidRPr="009E04CE">
        <w:t xml:space="preserve">Back-in-stock alert </w:t>
      </w:r>
      <w:r w:rsidRPr="009E04CE">
        <w:rPr>
          <w:spacing w:val="-2"/>
        </w:rPr>
        <w:t>subscriptions</w:t>
      </w:r>
    </w:p>
    <w:p w14:paraId="76463811" w14:textId="77777777" w:rsidR="009E04CE" w:rsidRPr="009E04CE" w:rsidRDefault="009E04CE" w:rsidP="00F216C8">
      <w:pPr>
        <w:pStyle w:val="ListParagraph"/>
      </w:pPr>
      <w:r w:rsidRPr="009E04CE">
        <w:t xml:space="preserve">Automated email delivery for order status </w:t>
      </w:r>
      <w:r w:rsidRPr="009E04CE">
        <w:rPr>
          <w:spacing w:val="-2"/>
        </w:rPr>
        <w:t>changes</w:t>
      </w:r>
    </w:p>
    <w:p w14:paraId="7EE1D072" w14:textId="77777777" w:rsidR="009E04CE" w:rsidRPr="009E04CE" w:rsidRDefault="009E04CE" w:rsidP="00F216C8">
      <w:pPr>
        <w:pStyle w:val="ListParagraph"/>
      </w:pPr>
      <w:r w:rsidRPr="009E04CE">
        <w:t xml:space="preserve">User preference management for notification </w:t>
      </w:r>
      <w:r w:rsidRPr="009E04CE">
        <w:rPr>
          <w:spacing w:val="-2"/>
        </w:rPr>
        <w:t>types</w:t>
      </w:r>
    </w:p>
    <w:p w14:paraId="38069163" w14:textId="77777777" w:rsidR="009E04CE" w:rsidRPr="009E04CE" w:rsidRDefault="009E04CE" w:rsidP="00F216C8">
      <w:pPr>
        <w:pStyle w:val="ListParagraph"/>
      </w:pPr>
      <w:r w:rsidRPr="009E04CE">
        <w:t xml:space="preserve">Integration with third-party email service </w:t>
      </w:r>
      <w:r w:rsidRPr="009E04CE">
        <w:rPr>
          <w:spacing w:val="-2"/>
        </w:rPr>
        <w:t>provider</w:t>
      </w:r>
    </w:p>
    <w:p w14:paraId="6F045310" w14:textId="26C54F26" w:rsidR="009E04CE" w:rsidRDefault="009E04CE">
      <w:pPr>
        <w:jc w:val="left"/>
      </w:pPr>
      <w:r>
        <w:br w:type="page"/>
      </w:r>
    </w:p>
    <w:p w14:paraId="7CB5BAD4" w14:textId="3C272F9E" w:rsidR="009E04CE" w:rsidRPr="009E04CE" w:rsidRDefault="009E04CE" w:rsidP="001E2205">
      <w:pPr>
        <w:pStyle w:val="Heading3"/>
      </w:pPr>
      <w:r>
        <w:lastRenderedPageBreak/>
        <w:t xml:space="preserve">FR-006: Book Request </w:t>
      </w:r>
      <w:r>
        <w:rPr>
          <w:spacing w:val="-2"/>
        </w:rPr>
        <w:t>Feature</w:t>
      </w:r>
    </w:p>
    <w:p w14:paraId="62CD4143" w14:textId="77777777" w:rsidR="009E04CE" w:rsidRDefault="009E04CE" w:rsidP="009E04CE">
      <w:pPr>
        <w:pStyle w:val="BodyText"/>
        <w:spacing w:line="235" w:lineRule="auto"/>
        <w:ind w:right="246"/>
      </w:pPr>
      <w:r>
        <w:rPr>
          <w:b/>
        </w:rPr>
        <w:t>Description:</w:t>
      </w:r>
      <w:r>
        <w:rPr>
          <w:b/>
          <w:spacing w:val="-8"/>
        </w:rPr>
        <w:t xml:space="preserve"> </w:t>
      </w:r>
      <w:r>
        <w:t>The</w:t>
      </w:r>
      <w:r>
        <w:rPr>
          <w:spacing w:val="-3"/>
        </w:rPr>
        <w:t xml:space="preserve"> </w:t>
      </w:r>
      <w:r>
        <w:t>system</w:t>
      </w:r>
      <w:r>
        <w:rPr>
          <w:spacing w:val="-3"/>
        </w:rPr>
        <w:t xml:space="preserve"> </w:t>
      </w:r>
      <w:r>
        <w:t>shall</w:t>
      </w:r>
      <w:r>
        <w:rPr>
          <w:spacing w:val="-3"/>
        </w:rPr>
        <w:t xml:space="preserve"> </w:t>
      </w:r>
      <w:r>
        <w:t>allow</w:t>
      </w:r>
      <w:r>
        <w:rPr>
          <w:spacing w:val="-3"/>
        </w:rPr>
        <w:t xml:space="preserve"> </w:t>
      </w:r>
      <w:r>
        <w:t>users</w:t>
      </w:r>
      <w:r>
        <w:rPr>
          <w:spacing w:val="-3"/>
        </w:rPr>
        <w:t xml:space="preserve"> </w:t>
      </w:r>
      <w:r>
        <w:t>to</w:t>
      </w:r>
      <w:r>
        <w:rPr>
          <w:spacing w:val="-3"/>
        </w:rPr>
        <w:t xml:space="preserve"> </w:t>
      </w:r>
      <w:r>
        <w:t>submit</w:t>
      </w:r>
      <w:r>
        <w:rPr>
          <w:spacing w:val="-3"/>
        </w:rPr>
        <w:t xml:space="preserve"> </w:t>
      </w:r>
      <w:r>
        <w:t>requests</w:t>
      </w:r>
      <w:r>
        <w:rPr>
          <w:spacing w:val="-3"/>
        </w:rPr>
        <w:t xml:space="preserve"> </w:t>
      </w:r>
      <w:r>
        <w:t>for</w:t>
      </w:r>
      <w:r>
        <w:rPr>
          <w:spacing w:val="-3"/>
        </w:rPr>
        <w:t xml:space="preserve"> </w:t>
      </w:r>
      <w:r>
        <w:t>books</w:t>
      </w:r>
      <w:r>
        <w:rPr>
          <w:spacing w:val="-3"/>
        </w:rPr>
        <w:t xml:space="preserve"> </w:t>
      </w:r>
      <w:r>
        <w:t>not</w:t>
      </w:r>
      <w:r>
        <w:rPr>
          <w:spacing w:val="-3"/>
        </w:rPr>
        <w:t xml:space="preserve"> </w:t>
      </w:r>
      <w:r>
        <w:t>currently</w:t>
      </w:r>
      <w:r>
        <w:rPr>
          <w:spacing w:val="-3"/>
        </w:rPr>
        <w:t xml:space="preserve"> </w:t>
      </w:r>
      <w:r>
        <w:t>available</w:t>
      </w:r>
      <w:r>
        <w:rPr>
          <w:spacing w:val="-3"/>
        </w:rPr>
        <w:t xml:space="preserve"> </w:t>
      </w:r>
      <w:r>
        <w:t>in the catalog, enabling administrators to consider inventory expansion based on user demand.</w:t>
      </w:r>
    </w:p>
    <w:p w14:paraId="774D970E" w14:textId="77777777" w:rsidR="009E04CE" w:rsidRPr="001E2205" w:rsidRDefault="009E04CE" w:rsidP="001E2205">
      <w:pPr>
        <w:pStyle w:val="Heading4"/>
      </w:pPr>
      <w:r w:rsidRPr="001E2205">
        <w:t>Acceptance Criteria:</w:t>
      </w:r>
    </w:p>
    <w:p w14:paraId="76A8ED9E" w14:textId="77777777" w:rsidR="009E04CE" w:rsidRPr="009E04CE" w:rsidRDefault="009E04CE" w:rsidP="00F216C8">
      <w:pPr>
        <w:pStyle w:val="ListParagraph"/>
      </w:pPr>
      <w:r w:rsidRPr="009E04CE">
        <w:t>Users</w:t>
      </w:r>
      <w:r w:rsidRPr="009E04CE">
        <w:rPr>
          <w:spacing w:val="-2"/>
        </w:rPr>
        <w:t xml:space="preserve"> </w:t>
      </w:r>
      <w:r w:rsidRPr="009E04CE">
        <w:t>can</w:t>
      </w:r>
      <w:r w:rsidRPr="009E04CE">
        <w:rPr>
          <w:spacing w:val="-1"/>
        </w:rPr>
        <w:t xml:space="preserve"> </w:t>
      </w:r>
      <w:r w:rsidRPr="009E04CE">
        <w:t>submit</w:t>
      </w:r>
      <w:r w:rsidRPr="009E04CE">
        <w:rPr>
          <w:spacing w:val="-1"/>
        </w:rPr>
        <w:t xml:space="preserve"> </w:t>
      </w:r>
      <w:r w:rsidRPr="009E04CE">
        <w:t>book</w:t>
      </w:r>
      <w:r w:rsidRPr="009E04CE">
        <w:rPr>
          <w:spacing w:val="-1"/>
        </w:rPr>
        <w:t xml:space="preserve"> </w:t>
      </w:r>
      <w:r w:rsidRPr="009E04CE">
        <w:t>requests</w:t>
      </w:r>
      <w:r w:rsidRPr="009E04CE">
        <w:rPr>
          <w:spacing w:val="-1"/>
        </w:rPr>
        <w:t xml:space="preserve"> </w:t>
      </w:r>
      <w:r w:rsidRPr="009E04CE">
        <w:t>with</w:t>
      </w:r>
      <w:r w:rsidRPr="009E04CE">
        <w:rPr>
          <w:spacing w:val="-1"/>
        </w:rPr>
        <w:t xml:space="preserve"> </w:t>
      </w:r>
      <w:r w:rsidRPr="009E04CE">
        <w:t>title,</w:t>
      </w:r>
      <w:r w:rsidRPr="009E04CE">
        <w:rPr>
          <w:spacing w:val="-1"/>
        </w:rPr>
        <w:t xml:space="preserve"> </w:t>
      </w:r>
      <w:r w:rsidRPr="009E04CE">
        <w:t>author,</w:t>
      </w:r>
      <w:r w:rsidRPr="009E04CE">
        <w:rPr>
          <w:spacing w:val="-1"/>
        </w:rPr>
        <w:t xml:space="preserve"> </w:t>
      </w:r>
      <w:r w:rsidRPr="009E04CE">
        <w:t>and</w:t>
      </w:r>
      <w:r w:rsidRPr="009E04CE">
        <w:rPr>
          <w:spacing w:val="-1"/>
        </w:rPr>
        <w:t xml:space="preserve"> </w:t>
      </w:r>
      <w:r w:rsidRPr="009E04CE">
        <w:rPr>
          <w:spacing w:val="-2"/>
        </w:rPr>
        <w:t>justification</w:t>
      </w:r>
    </w:p>
    <w:p w14:paraId="49B0B837" w14:textId="77777777" w:rsidR="009E04CE" w:rsidRPr="009E04CE" w:rsidRDefault="009E04CE" w:rsidP="00F216C8">
      <w:pPr>
        <w:pStyle w:val="ListParagraph"/>
      </w:pPr>
      <w:r w:rsidRPr="009E04CE">
        <w:t xml:space="preserve">Administrative interface to review and manage book </w:t>
      </w:r>
      <w:r w:rsidRPr="009E04CE">
        <w:rPr>
          <w:spacing w:val="-2"/>
        </w:rPr>
        <w:t>requests</w:t>
      </w:r>
    </w:p>
    <w:p w14:paraId="1B97EC86" w14:textId="77777777" w:rsidR="009E04CE" w:rsidRPr="009E04CE" w:rsidRDefault="009E04CE" w:rsidP="00F216C8">
      <w:pPr>
        <w:pStyle w:val="ListParagraph"/>
      </w:pPr>
      <w:r w:rsidRPr="009E04CE">
        <w:t xml:space="preserve">Status tracking for submitted </w:t>
      </w:r>
      <w:r w:rsidRPr="009E04CE">
        <w:rPr>
          <w:spacing w:val="-2"/>
        </w:rPr>
        <w:t>requests</w:t>
      </w:r>
    </w:p>
    <w:p w14:paraId="3FC1AF91" w14:textId="2BC77907" w:rsidR="009E04CE" w:rsidRDefault="009E04CE" w:rsidP="00F216C8">
      <w:pPr>
        <w:pStyle w:val="ListParagraph"/>
      </w:pPr>
      <w:r w:rsidRPr="009E04CE">
        <w:t xml:space="preserve">Notification to users when requested books are added to </w:t>
      </w:r>
      <w:r w:rsidRPr="009E04CE">
        <w:rPr>
          <w:spacing w:val="-2"/>
        </w:rPr>
        <w:t>catalog</w:t>
      </w:r>
    </w:p>
    <w:p w14:paraId="7B1702CB" w14:textId="63EBCC31" w:rsidR="004B3847" w:rsidRDefault="004B3847" w:rsidP="004B3847"/>
    <w:p w14:paraId="387792E8" w14:textId="09DCBE9E" w:rsidR="009E04CE" w:rsidRPr="009E04CE" w:rsidRDefault="009E04CE" w:rsidP="001E2205">
      <w:pPr>
        <w:pStyle w:val="Heading3"/>
      </w:pPr>
      <w:r>
        <w:t>FR-007:</w:t>
      </w:r>
      <w:r>
        <w:rPr>
          <w:spacing w:val="-14"/>
        </w:rPr>
        <w:t xml:space="preserve"> </w:t>
      </w:r>
      <w:r>
        <w:t xml:space="preserve">Administrative </w:t>
      </w:r>
      <w:r>
        <w:rPr>
          <w:spacing w:val="-2"/>
        </w:rPr>
        <w:t>Dashboard</w:t>
      </w:r>
    </w:p>
    <w:p w14:paraId="5E4BB289" w14:textId="77777777" w:rsidR="009E04CE" w:rsidRDefault="009E04CE" w:rsidP="009E04CE">
      <w:pPr>
        <w:pStyle w:val="BodyText"/>
        <w:spacing w:before="1" w:line="235" w:lineRule="auto"/>
        <w:ind w:right="246"/>
      </w:pPr>
      <w:r>
        <w:rPr>
          <w:b/>
        </w:rPr>
        <w:t>Description:</w:t>
      </w:r>
      <w:r>
        <w:rPr>
          <w:b/>
          <w:spacing w:val="-9"/>
        </w:rPr>
        <w:t xml:space="preserve"> </w:t>
      </w:r>
      <w:r>
        <w:t>The</w:t>
      </w:r>
      <w:r>
        <w:rPr>
          <w:spacing w:val="-4"/>
        </w:rPr>
        <w:t xml:space="preserve"> </w:t>
      </w:r>
      <w:r>
        <w:t>system</w:t>
      </w:r>
      <w:r>
        <w:rPr>
          <w:spacing w:val="-4"/>
        </w:rPr>
        <w:t xml:space="preserve"> </w:t>
      </w:r>
      <w:r>
        <w:t>shall</w:t>
      </w:r>
      <w:r>
        <w:rPr>
          <w:spacing w:val="-4"/>
        </w:rPr>
        <w:t xml:space="preserve"> </w:t>
      </w:r>
      <w:r>
        <w:t>provide</w:t>
      </w:r>
      <w:r>
        <w:rPr>
          <w:spacing w:val="-4"/>
        </w:rPr>
        <w:t xml:space="preserve"> </w:t>
      </w:r>
      <w:r>
        <w:t>administrators</w:t>
      </w:r>
      <w:r>
        <w:rPr>
          <w:spacing w:val="-4"/>
        </w:rPr>
        <w:t xml:space="preserve"> </w:t>
      </w:r>
      <w:r>
        <w:t>with</w:t>
      </w:r>
      <w:r>
        <w:rPr>
          <w:spacing w:val="-4"/>
        </w:rPr>
        <w:t xml:space="preserve"> </w:t>
      </w:r>
      <w:r>
        <w:t>a</w:t>
      </w:r>
      <w:r>
        <w:rPr>
          <w:spacing w:val="-4"/>
        </w:rPr>
        <w:t xml:space="preserve"> </w:t>
      </w:r>
      <w:r>
        <w:t>comprehensive</w:t>
      </w:r>
      <w:r>
        <w:rPr>
          <w:spacing w:val="-4"/>
        </w:rPr>
        <w:t xml:space="preserve"> </w:t>
      </w:r>
      <w:r>
        <w:t>dashboard</w:t>
      </w:r>
      <w:r>
        <w:rPr>
          <w:spacing w:val="-4"/>
        </w:rPr>
        <w:t xml:space="preserve"> </w:t>
      </w:r>
      <w:r>
        <w:t>interface for managing platform operations including inventory management, order processing, user management, and system analytics.</w:t>
      </w:r>
    </w:p>
    <w:p w14:paraId="190D0CF6" w14:textId="77777777" w:rsidR="009E04CE" w:rsidRPr="001E2205" w:rsidRDefault="009E04CE" w:rsidP="001E2205">
      <w:pPr>
        <w:pStyle w:val="Heading4"/>
      </w:pPr>
      <w:r w:rsidRPr="001E2205">
        <w:t>Acceptance Criteria:</w:t>
      </w:r>
    </w:p>
    <w:p w14:paraId="24B6EF05" w14:textId="77777777" w:rsidR="009E04CE" w:rsidRDefault="009E04CE" w:rsidP="00F216C8">
      <w:pPr>
        <w:pStyle w:val="ListParagraph"/>
      </w:pPr>
      <w:r>
        <w:t xml:space="preserve">Book inventory management (add, edit, delete </w:t>
      </w:r>
      <w:r>
        <w:rPr>
          <w:spacing w:val="-2"/>
        </w:rPr>
        <w:t>books)</w:t>
      </w:r>
    </w:p>
    <w:p w14:paraId="18FC4865" w14:textId="77777777" w:rsidR="009E04CE" w:rsidRDefault="009E04CE" w:rsidP="00F216C8">
      <w:pPr>
        <w:pStyle w:val="ListParagraph"/>
      </w:pPr>
      <w:r>
        <w:t xml:space="preserve">Order management and processing </w:t>
      </w:r>
      <w:r>
        <w:rPr>
          <w:spacing w:val="-2"/>
        </w:rPr>
        <w:t>tools</w:t>
      </w:r>
    </w:p>
    <w:p w14:paraId="2171F94D" w14:textId="77777777" w:rsidR="009E04CE" w:rsidRDefault="009E04CE" w:rsidP="00F216C8">
      <w:pPr>
        <w:pStyle w:val="ListParagraph"/>
      </w:pPr>
      <w:r>
        <w:t xml:space="preserve">User account management and </w:t>
      </w:r>
      <w:r>
        <w:rPr>
          <w:spacing w:val="-2"/>
        </w:rPr>
        <w:t>permissions</w:t>
      </w:r>
    </w:p>
    <w:p w14:paraId="2C75B1B3" w14:textId="77777777" w:rsidR="009E04CE" w:rsidRDefault="009E04CE" w:rsidP="00F216C8">
      <w:pPr>
        <w:pStyle w:val="ListParagraph"/>
      </w:pPr>
      <w:r>
        <w:t xml:space="preserve">Sales reporting and analytics </w:t>
      </w:r>
      <w:r>
        <w:rPr>
          <w:spacing w:val="-2"/>
        </w:rPr>
        <w:t>visualization</w:t>
      </w:r>
    </w:p>
    <w:p w14:paraId="7AC6892B" w14:textId="3A2EF8BE" w:rsidR="009E04CE" w:rsidRDefault="009E04CE" w:rsidP="00F216C8">
      <w:pPr>
        <w:pStyle w:val="ListParagraph"/>
      </w:pPr>
      <w:r w:rsidRPr="004B3847">
        <w:t>System performance monitoring metrics</w:t>
      </w:r>
    </w:p>
    <w:p w14:paraId="024AF312" w14:textId="50458E99" w:rsidR="00723525" w:rsidRDefault="00723525">
      <w:pPr>
        <w:jc w:val="left"/>
      </w:pPr>
      <w:r>
        <w:br w:type="page"/>
      </w:r>
    </w:p>
    <w:p w14:paraId="09C097A2" w14:textId="6D54DC08" w:rsidR="00723525" w:rsidRDefault="00723525" w:rsidP="00723525">
      <w:pPr>
        <w:pStyle w:val="Heading2"/>
      </w:pPr>
      <w:bookmarkStart w:id="6" w:name="_Toc204374131"/>
      <w:r w:rsidRPr="00723525">
        <w:lastRenderedPageBreak/>
        <w:t>Functional Requirements Prioritization</w:t>
      </w:r>
      <w:bookmarkEnd w:id="6"/>
      <w:r w:rsidRPr="00723525">
        <w:t xml:space="preserve"> </w:t>
      </w:r>
    </w:p>
    <w:p w14:paraId="3E553098" w14:textId="242710EA" w:rsidR="00723525" w:rsidRPr="00723525" w:rsidRDefault="00723525" w:rsidP="00723525">
      <w:pPr>
        <w:pStyle w:val="Heading3"/>
      </w:pPr>
      <w:r w:rsidRPr="00723525">
        <w:t>Must Have Requirements</w:t>
      </w:r>
    </w:p>
    <w:p w14:paraId="6536019F" w14:textId="77777777" w:rsidR="00723525" w:rsidRPr="001E2205" w:rsidRDefault="00723525" w:rsidP="00F216C8">
      <w:pPr>
        <w:pStyle w:val="ListParagraph"/>
      </w:pPr>
      <w:r w:rsidRPr="00F216C8">
        <w:rPr>
          <w:b/>
          <w:bCs/>
        </w:rPr>
        <w:t>FR-001: User</w:t>
      </w:r>
      <w:r w:rsidRPr="00F216C8">
        <w:rPr>
          <w:b/>
          <w:bCs/>
          <w:spacing w:val="-5"/>
        </w:rPr>
        <w:t xml:space="preserve"> </w:t>
      </w:r>
      <w:r w:rsidRPr="00F216C8">
        <w:rPr>
          <w:b/>
          <w:bCs/>
        </w:rPr>
        <w:t>Registration and</w:t>
      </w:r>
      <w:r w:rsidRPr="00F216C8">
        <w:rPr>
          <w:b/>
          <w:bCs/>
          <w:spacing w:val="-14"/>
        </w:rPr>
        <w:t xml:space="preserve"> </w:t>
      </w:r>
      <w:r w:rsidRPr="00F216C8">
        <w:rPr>
          <w:b/>
          <w:bCs/>
        </w:rPr>
        <w:t>Authentication</w:t>
      </w:r>
      <w:r w:rsidRPr="001E2205">
        <w:t xml:space="preserve"> - Essential security </w:t>
      </w:r>
      <w:r w:rsidRPr="001E2205">
        <w:rPr>
          <w:spacing w:val="-2"/>
        </w:rPr>
        <w:t>foundation</w:t>
      </w:r>
    </w:p>
    <w:p w14:paraId="63E918C3" w14:textId="77777777" w:rsidR="00723525" w:rsidRPr="001E2205" w:rsidRDefault="00723525" w:rsidP="00F216C8">
      <w:pPr>
        <w:pStyle w:val="ListParagraph"/>
      </w:pPr>
      <w:r w:rsidRPr="00F216C8">
        <w:rPr>
          <w:b/>
          <w:bCs/>
        </w:rPr>
        <w:t>FR-002: Book Catalog Management</w:t>
      </w:r>
      <w:r w:rsidRPr="001E2205">
        <w:t xml:space="preserve"> - Core e-commerce </w:t>
      </w:r>
      <w:r w:rsidRPr="001E2205">
        <w:rPr>
          <w:spacing w:val="-2"/>
        </w:rPr>
        <w:t>functionality</w:t>
      </w:r>
    </w:p>
    <w:p w14:paraId="0067CF2E" w14:textId="77777777" w:rsidR="00723525" w:rsidRPr="001E2205" w:rsidRDefault="00723525" w:rsidP="00F216C8">
      <w:pPr>
        <w:pStyle w:val="ListParagraph"/>
      </w:pPr>
      <w:r w:rsidRPr="001E2205">
        <w:rPr>
          <w:b/>
        </w:rPr>
        <w:t xml:space="preserve">FR-003: Shopping Cart and Checkout </w:t>
      </w:r>
      <w:r w:rsidRPr="001E2205">
        <w:t xml:space="preserve">- Primary business transaction </w:t>
      </w:r>
      <w:r w:rsidRPr="001E2205">
        <w:rPr>
          <w:spacing w:val="-2"/>
        </w:rPr>
        <w:t>capability</w:t>
      </w:r>
    </w:p>
    <w:p w14:paraId="3E47F6EF" w14:textId="7311E9AA" w:rsidR="00723525" w:rsidRPr="001E2205" w:rsidRDefault="00723525" w:rsidP="00F216C8">
      <w:pPr>
        <w:pStyle w:val="ListParagraph"/>
      </w:pPr>
      <w:r w:rsidRPr="00F216C8">
        <w:rPr>
          <w:b/>
          <w:bCs/>
        </w:rPr>
        <w:t>FR-004:</w:t>
      </w:r>
      <w:r w:rsidRPr="00F216C8">
        <w:rPr>
          <w:b/>
          <w:bCs/>
          <w:spacing w:val="-1"/>
        </w:rPr>
        <w:t xml:space="preserve"> </w:t>
      </w:r>
      <w:r w:rsidRPr="00F216C8">
        <w:rPr>
          <w:b/>
          <w:bCs/>
        </w:rPr>
        <w:t>Order</w:t>
      </w:r>
      <w:r w:rsidRPr="00F216C8">
        <w:rPr>
          <w:b/>
          <w:bCs/>
          <w:spacing w:val="-6"/>
        </w:rPr>
        <w:t xml:space="preserve"> </w:t>
      </w:r>
      <w:r w:rsidRPr="00F216C8">
        <w:rPr>
          <w:b/>
          <w:bCs/>
        </w:rPr>
        <w:t>Processing and</w:t>
      </w:r>
      <w:r w:rsidRPr="00F216C8">
        <w:rPr>
          <w:b/>
          <w:bCs/>
          <w:spacing w:val="-1"/>
        </w:rPr>
        <w:t xml:space="preserve"> </w:t>
      </w:r>
      <w:r w:rsidRPr="00F216C8">
        <w:rPr>
          <w:b/>
          <w:bCs/>
        </w:rPr>
        <w:t>Management</w:t>
      </w:r>
      <w:r w:rsidRPr="001E2205">
        <w:t xml:space="preserve"> -</w:t>
      </w:r>
      <w:r w:rsidRPr="001E2205">
        <w:rPr>
          <w:spacing w:val="-1"/>
        </w:rPr>
        <w:t xml:space="preserve"> </w:t>
      </w:r>
      <w:r w:rsidRPr="001E2205">
        <w:t>Critical for</w:t>
      </w:r>
      <w:r w:rsidRPr="001E2205">
        <w:rPr>
          <w:spacing w:val="-1"/>
        </w:rPr>
        <w:t xml:space="preserve"> </w:t>
      </w:r>
      <w:r w:rsidRPr="001E2205">
        <w:t xml:space="preserve">order </w:t>
      </w:r>
      <w:r w:rsidRPr="001E2205">
        <w:rPr>
          <w:spacing w:val="-2"/>
        </w:rPr>
        <w:t>fulfillment</w:t>
      </w:r>
    </w:p>
    <w:p w14:paraId="44372A10" w14:textId="04A179D0" w:rsidR="00723525" w:rsidRPr="00723525" w:rsidRDefault="00723525" w:rsidP="00723525">
      <w:pPr>
        <w:pStyle w:val="Heading3"/>
      </w:pPr>
      <w:r>
        <w:t xml:space="preserve">Should Have </w:t>
      </w:r>
      <w:r>
        <w:rPr>
          <w:spacing w:val="-2"/>
        </w:rPr>
        <w:t>Requirements</w:t>
      </w:r>
    </w:p>
    <w:p w14:paraId="1355797D" w14:textId="77777777" w:rsidR="00723525" w:rsidRPr="001E2205" w:rsidRDefault="00723525" w:rsidP="00F216C8">
      <w:pPr>
        <w:pStyle w:val="ListParagraph"/>
      </w:pPr>
      <w:r w:rsidRPr="001E2205">
        <w:rPr>
          <w:b/>
        </w:rPr>
        <w:t xml:space="preserve">FR-005: Notification System </w:t>
      </w:r>
      <w:r w:rsidRPr="001E2205">
        <w:t xml:space="preserve">- Important for user engagement and </w:t>
      </w:r>
      <w:r w:rsidRPr="001E2205">
        <w:rPr>
          <w:spacing w:val="-2"/>
        </w:rPr>
        <w:t>communication</w:t>
      </w:r>
    </w:p>
    <w:p w14:paraId="2F4D8DEA" w14:textId="46F9D34A" w:rsidR="00723525" w:rsidRPr="001E2205" w:rsidRDefault="00723525" w:rsidP="00F216C8">
      <w:pPr>
        <w:pStyle w:val="ListParagraph"/>
      </w:pPr>
      <w:r w:rsidRPr="001E2205">
        <w:rPr>
          <w:b/>
        </w:rPr>
        <w:t>FR-006:</w:t>
      </w:r>
      <w:r w:rsidRPr="001E2205">
        <w:rPr>
          <w:b/>
          <w:spacing w:val="-3"/>
        </w:rPr>
        <w:t xml:space="preserve"> </w:t>
      </w:r>
      <w:r w:rsidRPr="001E2205">
        <w:rPr>
          <w:b/>
        </w:rPr>
        <w:t>Book</w:t>
      </w:r>
      <w:r w:rsidRPr="001E2205">
        <w:rPr>
          <w:b/>
          <w:spacing w:val="-3"/>
        </w:rPr>
        <w:t xml:space="preserve"> </w:t>
      </w:r>
      <w:r w:rsidRPr="001E2205">
        <w:rPr>
          <w:b/>
        </w:rPr>
        <w:t>Request</w:t>
      </w:r>
      <w:r w:rsidRPr="001E2205">
        <w:rPr>
          <w:b/>
          <w:spacing w:val="-3"/>
        </w:rPr>
        <w:t xml:space="preserve"> </w:t>
      </w:r>
      <w:r w:rsidRPr="001E2205">
        <w:rPr>
          <w:b/>
        </w:rPr>
        <w:t>Feature</w:t>
      </w:r>
      <w:r w:rsidRPr="001E2205">
        <w:rPr>
          <w:b/>
          <w:spacing w:val="-3"/>
        </w:rPr>
        <w:t xml:space="preserve"> </w:t>
      </w:r>
      <w:r w:rsidRPr="001E2205">
        <w:t>-</w:t>
      </w:r>
      <w:r w:rsidRPr="001E2205">
        <w:rPr>
          <w:spacing w:val="-8"/>
        </w:rPr>
        <w:t xml:space="preserve"> </w:t>
      </w:r>
      <w:r w:rsidRPr="001E2205">
        <w:t>Valuable</w:t>
      </w:r>
      <w:r w:rsidRPr="001E2205">
        <w:rPr>
          <w:spacing w:val="-3"/>
        </w:rPr>
        <w:t xml:space="preserve"> </w:t>
      </w:r>
      <w:r w:rsidRPr="001E2205">
        <w:t>for</w:t>
      </w:r>
      <w:r w:rsidRPr="001E2205">
        <w:rPr>
          <w:spacing w:val="-3"/>
        </w:rPr>
        <w:t xml:space="preserve"> </w:t>
      </w:r>
      <w:r w:rsidRPr="001E2205">
        <w:t>inventory</w:t>
      </w:r>
      <w:r w:rsidRPr="001E2205">
        <w:rPr>
          <w:spacing w:val="-3"/>
        </w:rPr>
        <w:t xml:space="preserve"> </w:t>
      </w:r>
      <w:r w:rsidRPr="001E2205">
        <w:t>expansion</w:t>
      </w:r>
      <w:r w:rsidRPr="001E2205">
        <w:rPr>
          <w:spacing w:val="-3"/>
        </w:rPr>
        <w:t xml:space="preserve"> </w:t>
      </w:r>
      <w:r w:rsidRPr="001E2205">
        <w:t>and</w:t>
      </w:r>
      <w:r w:rsidRPr="001E2205">
        <w:rPr>
          <w:spacing w:val="-3"/>
        </w:rPr>
        <w:t xml:space="preserve"> </w:t>
      </w:r>
      <w:r w:rsidRPr="001E2205">
        <w:t>user</w:t>
      </w:r>
      <w:r w:rsidRPr="001E2205">
        <w:rPr>
          <w:spacing w:val="-2"/>
        </w:rPr>
        <w:t xml:space="preserve"> satisfaction</w:t>
      </w:r>
    </w:p>
    <w:p w14:paraId="2E31A5D2" w14:textId="3AF90B1C" w:rsidR="00723525" w:rsidRPr="00723525" w:rsidRDefault="00723525" w:rsidP="00723525">
      <w:pPr>
        <w:pStyle w:val="Heading3"/>
      </w:pPr>
      <w:r>
        <w:t xml:space="preserve">Could Have </w:t>
      </w:r>
      <w:r>
        <w:rPr>
          <w:spacing w:val="-2"/>
        </w:rPr>
        <w:t>Requirements</w:t>
      </w:r>
    </w:p>
    <w:p w14:paraId="41B323CF" w14:textId="77777777" w:rsidR="00723525" w:rsidRPr="001E2205" w:rsidRDefault="00723525" w:rsidP="00F216C8">
      <w:pPr>
        <w:pStyle w:val="ListParagraph"/>
      </w:pPr>
      <w:r w:rsidRPr="001E2205">
        <w:rPr>
          <w:b/>
        </w:rPr>
        <w:t>FR-007:</w:t>
      </w:r>
      <w:r w:rsidRPr="001E2205">
        <w:rPr>
          <w:b/>
          <w:spacing w:val="-15"/>
        </w:rPr>
        <w:t xml:space="preserve"> </w:t>
      </w:r>
      <w:r w:rsidRPr="001E2205">
        <w:rPr>
          <w:b/>
        </w:rPr>
        <w:t>Administrative</w:t>
      </w:r>
      <w:r w:rsidRPr="001E2205">
        <w:rPr>
          <w:b/>
          <w:spacing w:val="-7"/>
        </w:rPr>
        <w:t xml:space="preserve"> </w:t>
      </w:r>
      <w:r w:rsidRPr="001E2205">
        <w:rPr>
          <w:b/>
        </w:rPr>
        <w:t>Dashboard</w:t>
      </w:r>
      <w:r w:rsidRPr="001E2205">
        <w:rPr>
          <w:b/>
          <w:spacing w:val="-4"/>
        </w:rPr>
        <w:t xml:space="preserve"> </w:t>
      </w:r>
      <w:r w:rsidRPr="001E2205">
        <w:t>-</w:t>
      </w:r>
      <w:r w:rsidRPr="001E2205">
        <w:rPr>
          <w:spacing w:val="-4"/>
        </w:rPr>
        <w:t xml:space="preserve"> </w:t>
      </w:r>
      <w:r w:rsidRPr="001E2205">
        <w:t>Enhances</w:t>
      </w:r>
      <w:r w:rsidRPr="001E2205">
        <w:rPr>
          <w:spacing w:val="-4"/>
        </w:rPr>
        <w:t xml:space="preserve"> </w:t>
      </w:r>
      <w:r w:rsidRPr="001E2205">
        <w:t>operational</w:t>
      </w:r>
      <w:r w:rsidRPr="001E2205">
        <w:rPr>
          <w:spacing w:val="-4"/>
        </w:rPr>
        <w:t xml:space="preserve"> </w:t>
      </w:r>
      <w:r w:rsidRPr="001E2205">
        <w:t>efficiency</w:t>
      </w:r>
      <w:r w:rsidRPr="001E2205">
        <w:rPr>
          <w:spacing w:val="-4"/>
        </w:rPr>
        <w:t xml:space="preserve"> </w:t>
      </w:r>
      <w:r w:rsidRPr="001E2205">
        <w:t>but</w:t>
      </w:r>
      <w:r w:rsidRPr="001E2205">
        <w:rPr>
          <w:spacing w:val="-4"/>
        </w:rPr>
        <w:t xml:space="preserve"> </w:t>
      </w:r>
      <w:r w:rsidRPr="001E2205">
        <w:t>not</w:t>
      </w:r>
      <w:r w:rsidRPr="001E2205">
        <w:rPr>
          <w:spacing w:val="-4"/>
        </w:rPr>
        <w:t xml:space="preserve"> </w:t>
      </w:r>
      <w:r w:rsidRPr="001E2205">
        <w:t>critical</w:t>
      </w:r>
      <w:r w:rsidRPr="001E2205">
        <w:rPr>
          <w:spacing w:val="-4"/>
        </w:rPr>
        <w:t xml:space="preserve"> </w:t>
      </w:r>
      <w:r w:rsidRPr="001E2205">
        <w:t xml:space="preserve">for </w:t>
      </w:r>
      <w:r w:rsidRPr="001E2205">
        <w:rPr>
          <w:spacing w:val="-2"/>
        </w:rPr>
        <w:t>launch</w:t>
      </w:r>
    </w:p>
    <w:p w14:paraId="33EA4A3A" w14:textId="77777777" w:rsidR="00723525" w:rsidRDefault="00723525" w:rsidP="00723525"/>
    <w:p w14:paraId="1A516A9B" w14:textId="12C325DE" w:rsidR="00723525" w:rsidRDefault="00723525" w:rsidP="00723525">
      <w:pPr>
        <w:pStyle w:val="Heading1"/>
      </w:pPr>
      <w:r>
        <w:br w:type="page"/>
      </w:r>
      <w:bookmarkStart w:id="7" w:name="_Toc204374132"/>
      <w:r w:rsidRPr="00723525">
        <w:lastRenderedPageBreak/>
        <w:t>Non-Functional Requirements</w:t>
      </w:r>
      <w:bookmarkEnd w:id="7"/>
    </w:p>
    <w:p w14:paraId="1F34F5BE" w14:textId="78C104AE" w:rsidR="00723525" w:rsidRDefault="00723525" w:rsidP="00723525">
      <w:pPr>
        <w:pStyle w:val="Heading2"/>
      </w:pPr>
      <w:bookmarkStart w:id="8" w:name="_Toc204374133"/>
      <w:r w:rsidRPr="00723525">
        <w:t>Non-Functional Requirements Definition</w:t>
      </w:r>
      <w:bookmarkEnd w:id="8"/>
    </w:p>
    <w:p w14:paraId="63485064" w14:textId="036BC737" w:rsidR="00723525" w:rsidRDefault="00723525" w:rsidP="00723525">
      <w:r>
        <w:t>Non-functional requirements address system properties such as performance, security, scalability, usability, reliability, and maintainability rather than specific behaviors or functions. Non-functional requirements are equally important to ensure software quality and product business case delivery.</w:t>
      </w:r>
    </w:p>
    <w:p w14:paraId="33213CA7" w14:textId="706C7E36" w:rsidR="0090783E" w:rsidRDefault="0090783E" w:rsidP="0090783E">
      <w:pPr>
        <w:pStyle w:val="Heading2"/>
      </w:pPr>
      <w:bookmarkStart w:id="9" w:name="_Toc204374134"/>
      <w:r w:rsidRPr="0090783E">
        <w:t>Non-Functional Requirements List</w:t>
      </w:r>
      <w:bookmarkEnd w:id="9"/>
    </w:p>
    <w:p w14:paraId="1EF55D9E" w14:textId="78540F2F" w:rsidR="00F852A6" w:rsidRPr="00F852A6" w:rsidRDefault="00F852A6" w:rsidP="00F852A6">
      <w:pPr>
        <w:pStyle w:val="Heading3"/>
      </w:pPr>
      <w:r>
        <w:t xml:space="preserve">NFR-001: Performance </w:t>
      </w:r>
      <w:r>
        <w:rPr>
          <w:spacing w:val="-2"/>
        </w:rPr>
        <w:t>Requirements</w:t>
      </w:r>
    </w:p>
    <w:p w14:paraId="46154B4B" w14:textId="34FA0CCB" w:rsidR="00F852A6" w:rsidRDefault="00F852A6" w:rsidP="00F852A6">
      <w:pPr>
        <w:pStyle w:val="BodyText"/>
        <w:spacing w:line="235" w:lineRule="auto"/>
        <w:ind w:right="246"/>
      </w:pPr>
      <w:r>
        <w:rPr>
          <w:b/>
        </w:rPr>
        <w:t>Description:</w:t>
      </w:r>
      <w:r>
        <w:rPr>
          <w:b/>
          <w:spacing w:val="-8"/>
        </w:rPr>
        <w:t xml:space="preserve"> </w:t>
      </w:r>
      <w:r>
        <w:t>The</w:t>
      </w:r>
      <w:r>
        <w:rPr>
          <w:spacing w:val="-4"/>
        </w:rPr>
        <w:t xml:space="preserve"> </w:t>
      </w:r>
      <w:r>
        <w:t>system</w:t>
      </w:r>
      <w:r>
        <w:rPr>
          <w:spacing w:val="-4"/>
        </w:rPr>
        <w:t xml:space="preserve"> </w:t>
      </w:r>
      <w:r w:rsidR="005C4863">
        <w:t>must</w:t>
      </w:r>
      <w:r w:rsidR="005C4863">
        <w:rPr>
          <w:spacing w:val="-3"/>
        </w:rPr>
        <w:t xml:space="preserve"> </w:t>
      </w:r>
      <w:r>
        <w:t>provide</w:t>
      </w:r>
      <w:r>
        <w:rPr>
          <w:spacing w:val="-4"/>
        </w:rPr>
        <w:t xml:space="preserve"> </w:t>
      </w:r>
      <w:r>
        <w:t>responsive</w:t>
      </w:r>
      <w:r>
        <w:rPr>
          <w:spacing w:val="-4"/>
        </w:rPr>
        <w:t xml:space="preserve"> </w:t>
      </w:r>
      <w:r>
        <w:t>user</w:t>
      </w:r>
      <w:r>
        <w:rPr>
          <w:spacing w:val="-4"/>
        </w:rPr>
        <w:t xml:space="preserve"> </w:t>
      </w:r>
      <w:r>
        <w:t>experience</w:t>
      </w:r>
      <w:r>
        <w:rPr>
          <w:spacing w:val="-4"/>
        </w:rPr>
        <w:t xml:space="preserve"> </w:t>
      </w:r>
      <w:r>
        <w:t>with</w:t>
      </w:r>
      <w:r>
        <w:rPr>
          <w:spacing w:val="-4"/>
        </w:rPr>
        <w:t xml:space="preserve"> </w:t>
      </w:r>
      <w:r>
        <w:t>acceptable</w:t>
      </w:r>
      <w:r>
        <w:rPr>
          <w:spacing w:val="-4"/>
        </w:rPr>
        <w:t xml:space="preserve"> </w:t>
      </w:r>
      <w:r>
        <w:t>loading</w:t>
      </w:r>
      <w:r>
        <w:rPr>
          <w:spacing w:val="-4"/>
        </w:rPr>
        <w:t xml:space="preserve"> </w:t>
      </w:r>
      <w:r>
        <w:t>times and transaction processing speeds under normal and peak usage conditions.</w:t>
      </w:r>
    </w:p>
    <w:p w14:paraId="39F64E5E" w14:textId="77777777" w:rsidR="00F852A6" w:rsidRPr="00F852A6" w:rsidRDefault="00F852A6" w:rsidP="00F852A6">
      <w:pPr>
        <w:pStyle w:val="Heading4"/>
      </w:pPr>
      <w:r w:rsidRPr="00F852A6">
        <w:t>Specifications:</w:t>
      </w:r>
    </w:p>
    <w:p w14:paraId="392948FC" w14:textId="77777777" w:rsidR="00F852A6" w:rsidRPr="00F852A6" w:rsidRDefault="00F852A6" w:rsidP="00F216C8">
      <w:pPr>
        <w:pStyle w:val="ListParagraph"/>
      </w:pPr>
      <w:r w:rsidRPr="00F852A6">
        <w:t xml:space="preserve">Page load times shall not exceed 3 seconds under normal </w:t>
      </w:r>
      <w:r w:rsidRPr="00F852A6">
        <w:rPr>
          <w:spacing w:val="-4"/>
        </w:rPr>
        <w:t>load</w:t>
      </w:r>
    </w:p>
    <w:p w14:paraId="7FE1C768" w14:textId="77777777" w:rsidR="00F852A6" w:rsidRPr="00F852A6" w:rsidRDefault="00F852A6" w:rsidP="00F216C8">
      <w:pPr>
        <w:pStyle w:val="ListParagraph"/>
      </w:pPr>
      <w:r w:rsidRPr="00F852A6">
        <w:t xml:space="preserve">Search results shall be returned within 2 </w:t>
      </w:r>
      <w:r w:rsidRPr="00F852A6">
        <w:rPr>
          <w:spacing w:val="-2"/>
        </w:rPr>
        <w:t>seconds</w:t>
      </w:r>
    </w:p>
    <w:p w14:paraId="13ABD526" w14:textId="77777777" w:rsidR="00F852A6" w:rsidRPr="00F852A6" w:rsidRDefault="00F852A6" w:rsidP="00F216C8">
      <w:pPr>
        <w:pStyle w:val="ListParagraph"/>
      </w:pPr>
      <w:r w:rsidRPr="00F852A6">
        <w:t xml:space="preserve">Checkout process completion within 30 </w:t>
      </w:r>
      <w:r w:rsidRPr="00F852A6">
        <w:rPr>
          <w:spacing w:val="-2"/>
        </w:rPr>
        <w:t>seconds</w:t>
      </w:r>
    </w:p>
    <w:p w14:paraId="421CC9BA" w14:textId="77777777" w:rsidR="00F852A6" w:rsidRPr="00F852A6" w:rsidRDefault="00F852A6" w:rsidP="00F216C8">
      <w:pPr>
        <w:pStyle w:val="ListParagraph"/>
      </w:pPr>
      <w:r w:rsidRPr="00F852A6">
        <w:t xml:space="preserve">Database queries optimized with proper </w:t>
      </w:r>
      <w:r w:rsidRPr="00F852A6">
        <w:rPr>
          <w:spacing w:val="-2"/>
        </w:rPr>
        <w:t>indexing</w:t>
      </w:r>
    </w:p>
    <w:p w14:paraId="6573C3E1" w14:textId="77777777" w:rsidR="00F852A6" w:rsidRPr="00F852A6" w:rsidRDefault="00F852A6" w:rsidP="00F216C8">
      <w:pPr>
        <w:pStyle w:val="ListParagraph"/>
      </w:pPr>
      <w:r w:rsidRPr="00F852A6">
        <w:t xml:space="preserve">Support for concurrent user sessions without performance </w:t>
      </w:r>
      <w:r w:rsidRPr="00F852A6">
        <w:rPr>
          <w:spacing w:val="-2"/>
        </w:rPr>
        <w:t>degradation</w:t>
      </w:r>
    </w:p>
    <w:p w14:paraId="2FA19E3F" w14:textId="77777777" w:rsidR="00F852A6" w:rsidRPr="00F852A6" w:rsidRDefault="00F852A6" w:rsidP="00F852A6">
      <w:pPr>
        <w:widowControl w:val="0"/>
        <w:tabs>
          <w:tab w:val="left" w:pos="666"/>
        </w:tabs>
        <w:autoSpaceDE w:val="0"/>
        <w:autoSpaceDN w:val="0"/>
        <w:spacing w:after="0" w:line="273" w:lineRule="exact"/>
        <w:jc w:val="left"/>
        <w:rPr>
          <w:szCs w:val="20"/>
        </w:rPr>
      </w:pPr>
    </w:p>
    <w:p w14:paraId="7CA448A0" w14:textId="552D02F8" w:rsidR="00F852A6" w:rsidRPr="00F852A6" w:rsidRDefault="00F852A6" w:rsidP="00F852A6">
      <w:pPr>
        <w:pStyle w:val="Heading3"/>
      </w:pPr>
      <w:r>
        <w:t xml:space="preserve">NFR-002: Security </w:t>
      </w:r>
      <w:r>
        <w:rPr>
          <w:spacing w:val="-2"/>
        </w:rPr>
        <w:t>Requirements</w:t>
      </w:r>
    </w:p>
    <w:p w14:paraId="45831571" w14:textId="68C544E2" w:rsidR="00F852A6" w:rsidRDefault="00F852A6" w:rsidP="00F852A6">
      <w:pPr>
        <w:pStyle w:val="BodyText"/>
        <w:spacing w:line="235" w:lineRule="auto"/>
      </w:pPr>
      <w:r>
        <w:rPr>
          <w:b/>
        </w:rPr>
        <w:t>Description:</w:t>
      </w:r>
      <w:r>
        <w:rPr>
          <w:b/>
          <w:spacing w:val="-8"/>
        </w:rPr>
        <w:t xml:space="preserve"> </w:t>
      </w:r>
      <w:r>
        <w:t>The</w:t>
      </w:r>
      <w:r>
        <w:rPr>
          <w:spacing w:val="-4"/>
        </w:rPr>
        <w:t xml:space="preserve"> </w:t>
      </w:r>
      <w:r>
        <w:t>system</w:t>
      </w:r>
      <w:r>
        <w:rPr>
          <w:spacing w:val="-4"/>
        </w:rPr>
        <w:t xml:space="preserve"> </w:t>
      </w:r>
      <w:r w:rsidR="005C4863">
        <w:t>must</w:t>
      </w:r>
      <w:r w:rsidR="005C4863">
        <w:rPr>
          <w:spacing w:val="-3"/>
        </w:rPr>
        <w:t xml:space="preserve"> </w:t>
      </w:r>
      <w:r>
        <w:t>implement</w:t>
      </w:r>
      <w:r>
        <w:rPr>
          <w:spacing w:val="-4"/>
        </w:rPr>
        <w:t xml:space="preserve"> </w:t>
      </w:r>
      <w:r>
        <w:t>comprehensive</w:t>
      </w:r>
      <w:r>
        <w:rPr>
          <w:spacing w:val="-4"/>
        </w:rPr>
        <w:t xml:space="preserve"> </w:t>
      </w:r>
      <w:r>
        <w:t>security</w:t>
      </w:r>
      <w:r>
        <w:rPr>
          <w:spacing w:val="-4"/>
        </w:rPr>
        <w:t xml:space="preserve"> </w:t>
      </w:r>
      <w:r>
        <w:t>measures</w:t>
      </w:r>
      <w:r>
        <w:rPr>
          <w:spacing w:val="-4"/>
        </w:rPr>
        <w:t xml:space="preserve"> </w:t>
      </w:r>
      <w:r>
        <w:t>to</w:t>
      </w:r>
      <w:r>
        <w:rPr>
          <w:spacing w:val="-4"/>
        </w:rPr>
        <w:t xml:space="preserve"> </w:t>
      </w:r>
      <w:r>
        <w:t>protect</w:t>
      </w:r>
      <w:r>
        <w:rPr>
          <w:spacing w:val="-4"/>
        </w:rPr>
        <w:t xml:space="preserve"> </w:t>
      </w:r>
      <w:r>
        <w:t>user</w:t>
      </w:r>
      <w:r>
        <w:rPr>
          <w:spacing w:val="-4"/>
        </w:rPr>
        <w:t xml:space="preserve"> </w:t>
      </w:r>
      <w:r>
        <w:t>data, financial information, and system integrity against common security threats and vulnerabilities.</w:t>
      </w:r>
    </w:p>
    <w:p w14:paraId="50DA5881" w14:textId="77777777" w:rsidR="00F852A6" w:rsidRPr="00F852A6" w:rsidRDefault="00F852A6" w:rsidP="00F852A6">
      <w:pPr>
        <w:pStyle w:val="Heading4"/>
      </w:pPr>
      <w:r w:rsidRPr="00F852A6">
        <w:t>Specifications:</w:t>
      </w:r>
    </w:p>
    <w:p w14:paraId="63823F80" w14:textId="77777777" w:rsidR="00F852A6" w:rsidRPr="00F852A6" w:rsidRDefault="00F852A6" w:rsidP="00F216C8">
      <w:pPr>
        <w:pStyle w:val="ListParagraph"/>
      </w:pPr>
      <w:r w:rsidRPr="00F852A6">
        <w:t>JWT-based</w:t>
      </w:r>
      <w:r w:rsidRPr="00F852A6">
        <w:rPr>
          <w:spacing w:val="-5"/>
        </w:rPr>
        <w:t xml:space="preserve"> </w:t>
      </w:r>
      <w:r w:rsidRPr="00F852A6">
        <w:t>authentication</w:t>
      </w:r>
      <w:r w:rsidRPr="00F852A6">
        <w:rPr>
          <w:spacing w:val="-5"/>
        </w:rPr>
        <w:t xml:space="preserve"> </w:t>
      </w:r>
      <w:r w:rsidRPr="00F852A6">
        <w:t>with</w:t>
      </w:r>
      <w:r w:rsidRPr="00F852A6">
        <w:rPr>
          <w:spacing w:val="-4"/>
        </w:rPr>
        <w:t xml:space="preserve"> </w:t>
      </w:r>
      <w:r w:rsidRPr="00F852A6">
        <w:t>secure</w:t>
      </w:r>
      <w:r w:rsidRPr="00F852A6">
        <w:rPr>
          <w:spacing w:val="-5"/>
        </w:rPr>
        <w:t xml:space="preserve"> </w:t>
      </w:r>
      <w:r w:rsidRPr="00F852A6">
        <w:t>token</w:t>
      </w:r>
      <w:r w:rsidRPr="00F852A6">
        <w:rPr>
          <w:spacing w:val="-4"/>
        </w:rPr>
        <w:t xml:space="preserve"> </w:t>
      </w:r>
      <w:r w:rsidRPr="00F852A6">
        <w:rPr>
          <w:spacing w:val="-2"/>
        </w:rPr>
        <w:t>management</w:t>
      </w:r>
    </w:p>
    <w:p w14:paraId="16CB0E42" w14:textId="77777777" w:rsidR="00F852A6" w:rsidRPr="00F852A6" w:rsidRDefault="00F852A6" w:rsidP="00F216C8">
      <w:pPr>
        <w:pStyle w:val="ListParagraph"/>
      </w:pPr>
      <w:proofErr w:type="spellStart"/>
      <w:r w:rsidRPr="00F852A6">
        <w:t>BCrypt</w:t>
      </w:r>
      <w:proofErr w:type="spellEnd"/>
      <w:r w:rsidRPr="00F852A6">
        <w:t xml:space="preserve"> password hashing with appropriate salt </w:t>
      </w:r>
      <w:r w:rsidRPr="00F852A6">
        <w:rPr>
          <w:spacing w:val="-2"/>
        </w:rPr>
        <w:t>rounds</w:t>
      </w:r>
    </w:p>
    <w:p w14:paraId="06EEBE04" w14:textId="77777777" w:rsidR="00F852A6" w:rsidRPr="00F852A6" w:rsidRDefault="00F852A6" w:rsidP="00F216C8">
      <w:pPr>
        <w:pStyle w:val="ListParagraph"/>
      </w:pPr>
      <w:r w:rsidRPr="00F852A6">
        <w:t xml:space="preserve">HTTPS encryption for all data </w:t>
      </w:r>
      <w:r w:rsidRPr="00F852A6">
        <w:rPr>
          <w:spacing w:val="-2"/>
        </w:rPr>
        <w:t>transmission</w:t>
      </w:r>
    </w:p>
    <w:p w14:paraId="0FFC503C" w14:textId="77777777" w:rsidR="00F852A6" w:rsidRPr="00F852A6" w:rsidRDefault="00F852A6" w:rsidP="00F216C8">
      <w:pPr>
        <w:pStyle w:val="ListParagraph"/>
      </w:pPr>
      <w:r w:rsidRPr="00F852A6">
        <w:t xml:space="preserve">Input validation and sanitization to prevent injection </w:t>
      </w:r>
      <w:r w:rsidRPr="00F852A6">
        <w:rPr>
          <w:spacing w:val="-2"/>
        </w:rPr>
        <w:t>attacks</w:t>
      </w:r>
    </w:p>
    <w:p w14:paraId="5D9ECAC9" w14:textId="77777777" w:rsidR="00F852A6" w:rsidRPr="00F852A6" w:rsidRDefault="00F852A6" w:rsidP="00F216C8">
      <w:pPr>
        <w:pStyle w:val="ListParagraph"/>
      </w:pPr>
      <w:r w:rsidRPr="00F852A6">
        <w:t xml:space="preserve">PCI DSS compliance </w:t>
      </w:r>
      <w:proofErr w:type="gramStart"/>
      <w:r w:rsidRPr="00F852A6">
        <w:t>for</w:t>
      </w:r>
      <w:proofErr w:type="gramEnd"/>
      <w:r w:rsidRPr="00F852A6">
        <w:t xml:space="preserve"> payment </w:t>
      </w:r>
      <w:r w:rsidRPr="00F852A6">
        <w:rPr>
          <w:spacing w:val="-2"/>
        </w:rPr>
        <w:t>processing</w:t>
      </w:r>
    </w:p>
    <w:p w14:paraId="2FD67BAE" w14:textId="77777777" w:rsidR="00F852A6" w:rsidRPr="00F852A6" w:rsidRDefault="00F852A6" w:rsidP="00F216C8">
      <w:pPr>
        <w:pStyle w:val="ListParagraph"/>
      </w:pPr>
      <w:r w:rsidRPr="00F852A6">
        <w:t xml:space="preserve">Role-based access control with principle of least </w:t>
      </w:r>
      <w:r w:rsidRPr="00F852A6">
        <w:rPr>
          <w:spacing w:val="-2"/>
        </w:rPr>
        <w:t>privilege</w:t>
      </w:r>
    </w:p>
    <w:p w14:paraId="525382F3" w14:textId="121ACDDD" w:rsidR="00F852A6" w:rsidRDefault="00F852A6">
      <w:pPr>
        <w:jc w:val="left"/>
      </w:pPr>
      <w:r>
        <w:br w:type="page"/>
      </w:r>
    </w:p>
    <w:p w14:paraId="143E1AB6" w14:textId="18B85CAD" w:rsidR="00F852A6" w:rsidRPr="00F852A6" w:rsidRDefault="00F852A6" w:rsidP="00F852A6">
      <w:pPr>
        <w:pStyle w:val="Heading3"/>
      </w:pPr>
      <w:r>
        <w:lastRenderedPageBreak/>
        <w:t xml:space="preserve">NFR-003: Scalability </w:t>
      </w:r>
      <w:r>
        <w:rPr>
          <w:spacing w:val="-2"/>
        </w:rPr>
        <w:t>Requirements</w:t>
      </w:r>
    </w:p>
    <w:p w14:paraId="2D937BEE" w14:textId="1594BF7C" w:rsidR="00F852A6" w:rsidRDefault="00F852A6" w:rsidP="00F852A6">
      <w:pPr>
        <w:pStyle w:val="BodyText"/>
        <w:spacing w:line="235" w:lineRule="auto"/>
      </w:pPr>
      <w:r>
        <w:rPr>
          <w:b/>
        </w:rPr>
        <w:t>Description:</w:t>
      </w:r>
      <w:r>
        <w:rPr>
          <w:b/>
          <w:spacing w:val="-8"/>
        </w:rPr>
        <w:t xml:space="preserve"> </w:t>
      </w:r>
      <w:r>
        <w:t>The</w:t>
      </w:r>
      <w:r>
        <w:rPr>
          <w:spacing w:val="-3"/>
        </w:rPr>
        <w:t xml:space="preserve"> </w:t>
      </w:r>
      <w:r>
        <w:t>system</w:t>
      </w:r>
      <w:r>
        <w:rPr>
          <w:spacing w:val="-3"/>
        </w:rPr>
        <w:t xml:space="preserve"> </w:t>
      </w:r>
      <w:r w:rsidR="005C4863">
        <w:t>must</w:t>
      </w:r>
      <w:r>
        <w:rPr>
          <w:spacing w:val="-3"/>
        </w:rPr>
        <w:t xml:space="preserve"> </w:t>
      </w:r>
      <w:r>
        <w:t>be</w:t>
      </w:r>
      <w:r>
        <w:rPr>
          <w:spacing w:val="-3"/>
        </w:rPr>
        <w:t xml:space="preserve"> </w:t>
      </w:r>
      <w:r>
        <w:t>designed</w:t>
      </w:r>
      <w:r>
        <w:rPr>
          <w:spacing w:val="-3"/>
        </w:rPr>
        <w:t xml:space="preserve"> </w:t>
      </w:r>
      <w:r>
        <w:t>to</w:t>
      </w:r>
      <w:r>
        <w:rPr>
          <w:spacing w:val="-3"/>
        </w:rPr>
        <w:t xml:space="preserve"> </w:t>
      </w:r>
      <w:r>
        <w:t>accommodate</w:t>
      </w:r>
      <w:r>
        <w:rPr>
          <w:spacing w:val="-3"/>
        </w:rPr>
        <w:t xml:space="preserve"> </w:t>
      </w:r>
      <w:r>
        <w:t>growth</w:t>
      </w:r>
      <w:r>
        <w:rPr>
          <w:spacing w:val="-3"/>
        </w:rPr>
        <w:t xml:space="preserve"> </w:t>
      </w:r>
      <w:r>
        <w:t>in</w:t>
      </w:r>
      <w:r>
        <w:rPr>
          <w:spacing w:val="-3"/>
        </w:rPr>
        <w:t xml:space="preserve"> </w:t>
      </w:r>
      <w:proofErr w:type="gramStart"/>
      <w:r>
        <w:t>user</w:t>
      </w:r>
      <w:proofErr w:type="gramEnd"/>
      <w:r>
        <w:rPr>
          <w:spacing w:val="-3"/>
        </w:rPr>
        <w:t xml:space="preserve"> </w:t>
      </w:r>
      <w:r>
        <w:t>base,</w:t>
      </w:r>
      <w:r>
        <w:rPr>
          <w:spacing w:val="-3"/>
        </w:rPr>
        <w:t xml:space="preserve"> </w:t>
      </w:r>
      <w:r>
        <w:t>transaction volume, and data storage without requiring fundamental architectural changes.</w:t>
      </w:r>
    </w:p>
    <w:p w14:paraId="0E061BB3" w14:textId="77777777" w:rsidR="00F852A6" w:rsidRPr="00F852A6" w:rsidRDefault="00F852A6" w:rsidP="00F852A6">
      <w:pPr>
        <w:pStyle w:val="Heading4"/>
      </w:pPr>
      <w:r w:rsidRPr="00F852A6">
        <w:t>Specifications:</w:t>
      </w:r>
    </w:p>
    <w:p w14:paraId="1B616B62" w14:textId="77777777" w:rsidR="00F852A6" w:rsidRPr="00F852A6" w:rsidRDefault="00F852A6" w:rsidP="00F216C8">
      <w:pPr>
        <w:pStyle w:val="ListParagraph"/>
      </w:pPr>
      <w:r w:rsidRPr="00F852A6">
        <w:t xml:space="preserve">Horizontal scaling capability through stateless component </w:t>
      </w:r>
      <w:r w:rsidRPr="00F852A6">
        <w:rPr>
          <w:spacing w:val="-2"/>
        </w:rPr>
        <w:t>design</w:t>
      </w:r>
    </w:p>
    <w:p w14:paraId="036161C7" w14:textId="77777777" w:rsidR="00F852A6" w:rsidRPr="00F852A6" w:rsidRDefault="00F852A6" w:rsidP="00F216C8">
      <w:pPr>
        <w:pStyle w:val="ListParagraph"/>
      </w:pPr>
      <w:r w:rsidRPr="00F852A6">
        <w:t xml:space="preserve">Database performance optimization for growing data </w:t>
      </w:r>
      <w:r w:rsidRPr="00F852A6">
        <w:rPr>
          <w:spacing w:val="-4"/>
        </w:rPr>
        <w:t>sets</w:t>
      </w:r>
    </w:p>
    <w:p w14:paraId="49F0B43B" w14:textId="77777777" w:rsidR="00F852A6" w:rsidRPr="00F852A6" w:rsidRDefault="00F852A6" w:rsidP="00F216C8">
      <w:pPr>
        <w:pStyle w:val="ListParagraph"/>
      </w:pPr>
      <w:r w:rsidRPr="00F852A6">
        <w:t xml:space="preserve">Load balancing support for multiple application </w:t>
      </w:r>
      <w:r w:rsidRPr="00F852A6">
        <w:rPr>
          <w:spacing w:val="-2"/>
        </w:rPr>
        <w:t>instances</w:t>
      </w:r>
    </w:p>
    <w:p w14:paraId="2D356452" w14:textId="77777777" w:rsidR="00F852A6" w:rsidRPr="00F852A6" w:rsidRDefault="00F852A6" w:rsidP="00F216C8">
      <w:pPr>
        <w:pStyle w:val="ListParagraph"/>
      </w:pPr>
      <w:r w:rsidRPr="00F852A6">
        <w:t>Efficient</w:t>
      </w:r>
      <w:r w:rsidRPr="00F852A6">
        <w:rPr>
          <w:spacing w:val="-1"/>
        </w:rPr>
        <w:t xml:space="preserve"> </w:t>
      </w:r>
      <w:r w:rsidRPr="00F852A6">
        <w:t>caching</w:t>
      </w:r>
      <w:r w:rsidRPr="00F852A6">
        <w:rPr>
          <w:spacing w:val="-1"/>
        </w:rPr>
        <w:t xml:space="preserve"> </w:t>
      </w:r>
      <w:r w:rsidRPr="00F852A6">
        <w:t>strategies</w:t>
      </w:r>
      <w:r w:rsidRPr="00F852A6">
        <w:rPr>
          <w:spacing w:val="-1"/>
        </w:rPr>
        <w:t xml:space="preserve"> </w:t>
      </w:r>
      <w:r w:rsidRPr="00F852A6">
        <w:t>to</w:t>
      </w:r>
      <w:r w:rsidRPr="00F852A6">
        <w:rPr>
          <w:spacing w:val="-1"/>
        </w:rPr>
        <w:t xml:space="preserve"> </w:t>
      </w:r>
      <w:r w:rsidRPr="00F852A6">
        <w:t>reduce</w:t>
      </w:r>
      <w:r w:rsidRPr="00F852A6">
        <w:rPr>
          <w:spacing w:val="-1"/>
        </w:rPr>
        <w:t xml:space="preserve"> </w:t>
      </w:r>
      <w:r w:rsidRPr="00F852A6">
        <w:t xml:space="preserve">server </w:t>
      </w:r>
      <w:r w:rsidRPr="00F852A6">
        <w:rPr>
          <w:spacing w:val="-4"/>
        </w:rPr>
        <w:t>load</w:t>
      </w:r>
    </w:p>
    <w:p w14:paraId="467D7806" w14:textId="123598D8" w:rsidR="00723525" w:rsidRPr="005C4863" w:rsidRDefault="00F852A6" w:rsidP="00F216C8">
      <w:pPr>
        <w:pStyle w:val="ListParagraph"/>
      </w:pPr>
      <w:r w:rsidRPr="00F852A6">
        <w:t xml:space="preserve">Modular architecture supporting independent component </w:t>
      </w:r>
      <w:r w:rsidRPr="00F852A6">
        <w:rPr>
          <w:spacing w:val="-2"/>
        </w:rPr>
        <w:t>scaling</w:t>
      </w:r>
    </w:p>
    <w:p w14:paraId="05A9601E" w14:textId="77777777" w:rsidR="005C4863" w:rsidRPr="005C4863" w:rsidRDefault="005C4863" w:rsidP="005C4863">
      <w:pPr>
        <w:widowControl w:val="0"/>
        <w:tabs>
          <w:tab w:val="left" w:pos="666"/>
        </w:tabs>
        <w:autoSpaceDE w:val="0"/>
        <w:autoSpaceDN w:val="0"/>
        <w:spacing w:after="0" w:line="270" w:lineRule="exact"/>
        <w:jc w:val="left"/>
        <w:rPr>
          <w:szCs w:val="20"/>
        </w:rPr>
      </w:pPr>
    </w:p>
    <w:p w14:paraId="3A8BDA2E" w14:textId="4E5521C3" w:rsidR="00F852A6" w:rsidRPr="005C4863" w:rsidRDefault="00F852A6" w:rsidP="005C4863">
      <w:pPr>
        <w:pStyle w:val="Heading3"/>
      </w:pPr>
      <w:r>
        <w:t xml:space="preserve">NFR-004: Usability </w:t>
      </w:r>
      <w:r>
        <w:rPr>
          <w:spacing w:val="-2"/>
        </w:rPr>
        <w:t>Requirements</w:t>
      </w:r>
    </w:p>
    <w:p w14:paraId="223DFAAB" w14:textId="352B8706" w:rsidR="00F852A6" w:rsidRDefault="00F852A6" w:rsidP="005C4863">
      <w:pPr>
        <w:pStyle w:val="BodyText"/>
        <w:spacing w:before="1" w:line="235" w:lineRule="auto"/>
        <w:ind w:right="35"/>
      </w:pPr>
      <w:r>
        <w:rPr>
          <w:b/>
        </w:rPr>
        <w:t>Description:</w:t>
      </w:r>
      <w:r>
        <w:rPr>
          <w:b/>
          <w:spacing w:val="-8"/>
        </w:rPr>
        <w:t xml:space="preserve"> </w:t>
      </w:r>
      <w:r>
        <w:t>The</w:t>
      </w:r>
      <w:r>
        <w:rPr>
          <w:spacing w:val="-3"/>
        </w:rPr>
        <w:t xml:space="preserve"> </w:t>
      </w:r>
      <w:r>
        <w:t>system</w:t>
      </w:r>
      <w:r>
        <w:rPr>
          <w:spacing w:val="-3"/>
        </w:rPr>
        <w:t xml:space="preserve"> </w:t>
      </w:r>
      <w:r w:rsidR="005C4863">
        <w:t>should</w:t>
      </w:r>
      <w:r>
        <w:rPr>
          <w:spacing w:val="-3"/>
        </w:rPr>
        <w:t xml:space="preserve"> </w:t>
      </w:r>
      <w:r>
        <w:t>provide</w:t>
      </w:r>
      <w:r>
        <w:rPr>
          <w:spacing w:val="-3"/>
        </w:rPr>
        <w:t xml:space="preserve"> </w:t>
      </w:r>
      <w:r>
        <w:t>an</w:t>
      </w:r>
      <w:r>
        <w:rPr>
          <w:spacing w:val="-3"/>
        </w:rPr>
        <w:t xml:space="preserve"> </w:t>
      </w:r>
      <w:r>
        <w:t>intuitive</w:t>
      </w:r>
      <w:r>
        <w:rPr>
          <w:spacing w:val="-3"/>
        </w:rPr>
        <w:t xml:space="preserve"> </w:t>
      </w:r>
      <w:r>
        <w:t>and</w:t>
      </w:r>
      <w:r>
        <w:rPr>
          <w:spacing w:val="-3"/>
        </w:rPr>
        <w:t xml:space="preserve"> </w:t>
      </w:r>
      <w:r>
        <w:t>accessible</w:t>
      </w:r>
      <w:r>
        <w:rPr>
          <w:spacing w:val="-3"/>
        </w:rPr>
        <w:t xml:space="preserve"> </w:t>
      </w:r>
      <w:r>
        <w:t>user</w:t>
      </w:r>
      <w:r>
        <w:rPr>
          <w:spacing w:val="-3"/>
        </w:rPr>
        <w:t xml:space="preserve"> </w:t>
      </w:r>
      <w:r>
        <w:t>interface</w:t>
      </w:r>
      <w:r>
        <w:rPr>
          <w:spacing w:val="-3"/>
        </w:rPr>
        <w:t xml:space="preserve"> </w:t>
      </w:r>
      <w:r>
        <w:t>that</w:t>
      </w:r>
      <w:r>
        <w:rPr>
          <w:spacing w:val="-3"/>
        </w:rPr>
        <w:t xml:space="preserve"> </w:t>
      </w:r>
      <w:r>
        <w:t>enables</w:t>
      </w:r>
      <w:r>
        <w:rPr>
          <w:spacing w:val="-3"/>
        </w:rPr>
        <w:t xml:space="preserve"> </w:t>
      </w:r>
      <w:r>
        <w:t>users to accomplish their goals efficiently regardless of their technical expertise level.</w:t>
      </w:r>
    </w:p>
    <w:p w14:paraId="3EC63170" w14:textId="77777777" w:rsidR="00F852A6" w:rsidRDefault="00F852A6" w:rsidP="00F852A6">
      <w:pPr>
        <w:pStyle w:val="Heading4"/>
        <w:spacing w:before="234"/>
      </w:pPr>
      <w:r>
        <w:rPr>
          <w:spacing w:val="-2"/>
        </w:rPr>
        <w:t>Specifications:</w:t>
      </w:r>
    </w:p>
    <w:p w14:paraId="54635BD2" w14:textId="77777777" w:rsidR="00F852A6" w:rsidRPr="005C4863" w:rsidRDefault="00F852A6" w:rsidP="00F216C8">
      <w:pPr>
        <w:pStyle w:val="ListParagraph"/>
      </w:pPr>
      <w:r w:rsidRPr="005C4863">
        <w:t xml:space="preserve">Responsive design supporting desktop and mobile </w:t>
      </w:r>
      <w:r w:rsidRPr="005C4863">
        <w:rPr>
          <w:spacing w:val="-2"/>
        </w:rPr>
        <w:t>browsers</w:t>
      </w:r>
    </w:p>
    <w:p w14:paraId="02C661BB" w14:textId="77777777" w:rsidR="00F852A6" w:rsidRPr="005C4863" w:rsidRDefault="00F852A6" w:rsidP="00F216C8">
      <w:pPr>
        <w:pStyle w:val="ListParagraph"/>
      </w:pPr>
      <w:r w:rsidRPr="005C4863">
        <w:t xml:space="preserve">Intuitive navigation with clear information </w:t>
      </w:r>
      <w:r w:rsidRPr="005C4863">
        <w:rPr>
          <w:spacing w:val="-2"/>
        </w:rPr>
        <w:t>architecture</w:t>
      </w:r>
    </w:p>
    <w:p w14:paraId="0F9FFFA1" w14:textId="77777777" w:rsidR="00F852A6" w:rsidRPr="005C4863" w:rsidRDefault="00F852A6" w:rsidP="00F216C8">
      <w:pPr>
        <w:pStyle w:val="ListParagraph"/>
      </w:pPr>
      <w:r w:rsidRPr="005C4863">
        <w:t>Accessibility compliance with</w:t>
      </w:r>
      <w:r w:rsidRPr="005C4863">
        <w:rPr>
          <w:spacing w:val="-5"/>
        </w:rPr>
        <w:t xml:space="preserve"> </w:t>
      </w:r>
      <w:r w:rsidRPr="005C4863">
        <w:t xml:space="preserve">WCAG 2.1 </w:t>
      </w:r>
      <w:r w:rsidRPr="005C4863">
        <w:rPr>
          <w:spacing w:val="-2"/>
        </w:rPr>
        <w:t>guidelines</w:t>
      </w:r>
    </w:p>
    <w:p w14:paraId="148481DF" w14:textId="77777777" w:rsidR="00F852A6" w:rsidRPr="005C4863" w:rsidRDefault="00F852A6" w:rsidP="00F216C8">
      <w:pPr>
        <w:pStyle w:val="ListParagraph"/>
      </w:pPr>
      <w:r w:rsidRPr="005C4863">
        <w:t xml:space="preserve">Consistent user interface design </w:t>
      </w:r>
      <w:r w:rsidRPr="005C4863">
        <w:rPr>
          <w:spacing w:val="-2"/>
        </w:rPr>
        <w:t>patterns</w:t>
      </w:r>
    </w:p>
    <w:p w14:paraId="3A7714E4" w14:textId="77777777" w:rsidR="00F852A6" w:rsidRPr="00F216C8" w:rsidRDefault="00F852A6" w:rsidP="00F216C8">
      <w:pPr>
        <w:pStyle w:val="ListParagraph"/>
      </w:pPr>
      <w:r w:rsidRPr="005C4863">
        <w:t xml:space="preserve">Error messages that provide clear guidance for </w:t>
      </w:r>
      <w:r w:rsidRPr="005C4863">
        <w:rPr>
          <w:spacing w:val="-2"/>
        </w:rPr>
        <w:t>resolution</w:t>
      </w:r>
    </w:p>
    <w:p w14:paraId="4D2A6E61" w14:textId="77777777" w:rsidR="00F216C8" w:rsidRPr="00F216C8" w:rsidRDefault="00F216C8" w:rsidP="00F216C8">
      <w:pPr>
        <w:widowControl w:val="0"/>
        <w:tabs>
          <w:tab w:val="left" w:pos="666"/>
        </w:tabs>
        <w:autoSpaceDE w:val="0"/>
        <w:autoSpaceDN w:val="0"/>
        <w:spacing w:after="0" w:line="273" w:lineRule="exact"/>
        <w:jc w:val="left"/>
        <w:rPr>
          <w:szCs w:val="20"/>
        </w:rPr>
      </w:pPr>
    </w:p>
    <w:p w14:paraId="2A44834A" w14:textId="404F471B" w:rsidR="00F216C8" w:rsidRPr="00F216C8" w:rsidRDefault="00F216C8" w:rsidP="00F216C8">
      <w:pPr>
        <w:pStyle w:val="Heading3"/>
      </w:pPr>
      <w:r>
        <w:t xml:space="preserve">NFR-005: Reliability </w:t>
      </w:r>
      <w:r>
        <w:rPr>
          <w:spacing w:val="-2"/>
        </w:rPr>
        <w:t>Requirements</w:t>
      </w:r>
    </w:p>
    <w:p w14:paraId="216D7A3D" w14:textId="4E28CD1A" w:rsidR="00F216C8" w:rsidRDefault="00F216C8" w:rsidP="00F216C8">
      <w:pPr>
        <w:pStyle w:val="BodyText"/>
        <w:spacing w:line="235" w:lineRule="auto"/>
      </w:pPr>
      <w:r>
        <w:rPr>
          <w:b/>
        </w:rPr>
        <w:t>Description:</w:t>
      </w:r>
      <w:r>
        <w:rPr>
          <w:b/>
          <w:spacing w:val="-8"/>
        </w:rPr>
        <w:t xml:space="preserve"> </w:t>
      </w:r>
      <w:r>
        <w:t>The</w:t>
      </w:r>
      <w:r>
        <w:rPr>
          <w:spacing w:val="-4"/>
        </w:rPr>
        <w:t xml:space="preserve"> </w:t>
      </w:r>
      <w:r>
        <w:t>system</w:t>
      </w:r>
      <w:r>
        <w:rPr>
          <w:spacing w:val="-4"/>
        </w:rPr>
        <w:t xml:space="preserve"> </w:t>
      </w:r>
      <w:r>
        <w:t>should</w:t>
      </w:r>
      <w:r>
        <w:rPr>
          <w:spacing w:val="-4"/>
        </w:rPr>
        <w:t xml:space="preserve"> </w:t>
      </w:r>
      <w:r>
        <w:t>maintain</w:t>
      </w:r>
      <w:r>
        <w:rPr>
          <w:spacing w:val="-4"/>
        </w:rPr>
        <w:t xml:space="preserve"> </w:t>
      </w:r>
      <w:r>
        <w:t>high</w:t>
      </w:r>
      <w:r>
        <w:rPr>
          <w:spacing w:val="-4"/>
        </w:rPr>
        <w:t xml:space="preserve"> </w:t>
      </w:r>
      <w:r>
        <w:t>availability</w:t>
      </w:r>
      <w:r>
        <w:rPr>
          <w:spacing w:val="-4"/>
        </w:rPr>
        <w:t xml:space="preserve"> </w:t>
      </w:r>
      <w:r>
        <w:t>and</w:t>
      </w:r>
      <w:r>
        <w:rPr>
          <w:spacing w:val="-4"/>
        </w:rPr>
        <w:t xml:space="preserve"> </w:t>
      </w:r>
      <w:r>
        <w:t>data</w:t>
      </w:r>
      <w:r>
        <w:rPr>
          <w:spacing w:val="-4"/>
        </w:rPr>
        <w:t xml:space="preserve"> </w:t>
      </w:r>
      <w:r>
        <w:t>integrity</w:t>
      </w:r>
      <w:r>
        <w:rPr>
          <w:spacing w:val="-4"/>
        </w:rPr>
        <w:t xml:space="preserve"> </w:t>
      </w:r>
      <w:r>
        <w:t>while</w:t>
      </w:r>
      <w:r>
        <w:rPr>
          <w:spacing w:val="-4"/>
        </w:rPr>
        <w:t xml:space="preserve"> </w:t>
      </w:r>
      <w:r>
        <w:t>providing consistent functionality under various operational conditions.</w:t>
      </w:r>
    </w:p>
    <w:p w14:paraId="7FF72D27" w14:textId="77777777" w:rsidR="00F216C8" w:rsidRPr="00F216C8" w:rsidRDefault="00F216C8" w:rsidP="00F216C8">
      <w:pPr>
        <w:pStyle w:val="Heading4"/>
      </w:pPr>
      <w:r w:rsidRPr="00F216C8">
        <w:t>Specifications:</w:t>
      </w:r>
    </w:p>
    <w:p w14:paraId="488C3DCF" w14:textId="77777777" w:rsidR="00F216C8" w:rsidRPr="00F216C8" w:rsidRDefault="00F216C8" w:rsidP="00F216C8">
      <w:pPr>
        <w:pStyle w:val="ListParagraph"/>
      </w:pPr>
      <w:r w:rsidRPr="00F216C8">
        <w:t xml:space="preserve">System uptime of 99.5% excluding scheduled </w:t>
      </w:r>
      <w:r w:rsidRPr="00F216C8">
        <w:rPr>
          <w:spacing w:val="-2"/>
        </w:rPr>
        <w:t>maintenance</w:t>
      </w:r>
    </w:p>
    <w:p w14:paraId="472C05CA" w14:textId="77777777" w:rsidR="00F216C8" w:rsidRPr="00F216C8" w:rsidRDefault="00F216C8" w:rsidP="00F216C8">
      <w:pPr>
        <w:pStyle w:val="ListParagraph"/>
      </w:pPr>
      <w:r w:rsidRPr="00F216C8">
        <w:t xml:space="preserve">Graceful error handling with appropriate user </w:t>
      </w:r>
      <w:r w:rsidRPr="00F216C8">
        <w:rPr>
          <w:spacing w:val="-2"/>
        </w:rPr>
        <w:t>feedback</w:t>
      </w:r>
    </w:p>
    <w:p w14:paraId="7EE6FD2E" w14:textId="77777777" w:rsidR="00F216C8" w:rsidRPr="00F216C8" w:rsidRDefault="00F216C8" w:rsidP="00F216C8">
      <w:pPr>
        <w:pStyle w:val="ListParagraph"/>
      </w:pPr>
      <w:r w:rsidRPr="00F216C8">
        <w:t xml:space="preserve">Data backup and recovery </w:t>
      </w:r>
      <w:r w:rsidRPr="00F216C8">
        <w:rPr>
          <w:spacing w:val="-2"/>
        </w:rPr>
        <w:t>procedures</w:t>
      </w:r>
    </w:p>
    <w:p w14:paraId="7E8BD601" w14:textId="77777777" w:rsidR="00F216C8" w:rsidRPr="00F216C8" w:rsidRDefault="00F216C8" w:rsidP="00F216C8">
      <w:pPr>
        <w:pStyle w:val="ListParagraph"/>
      </w:pPr>
      <w:r w:rsidRPr="00F216C8">
        <w:t>Transaction</w:t>
      </w:r>
      <w:r w:rsidRPr="00F216C8">
        <w:rPr>
          <w:spacing w:val="-4"/>
        </w:rPr>
        <w:t xml:space="preserve"> </w:t>
      </w:r>
      <w:r w:rsidRPr="00F216C8">
        <w:t>consistency</w:t>
      </w:r>
      <w:r w:rsidRPr="00F216C8">
        <w:rPr>
          <w:spacing w:val="-2"/>
        </w:rPr>
        <w:t xml:space="preserve"> </w:t>
      </w:r>
      <w:r w:rsidRPr="00F216C8">
        <w:t>through</w:t>
      </w:r>
      <w:r w:rsidRPr="00F216C8">
        <w:rPr>
          <w:spacing w:val="-15"/>
        </w:rPr>
        <w:t xml:space="preserve"> </w:t>
      </w:r>
      <w:r w:rsidRPr="00F216C8">
        <w:t>ACID</w:t>
      </w:r>
      <w:r w:rsidRPr="00F216C8">
        <w:rPr>
          <w:spacing w:val="-2"/>
        </w:rPr>
        <w:t xml:space="preserve"> compliance</w:t>
      </w:r>
    </w:p>
    <w:p w14:paraId="559DCDC9" w14:textId="77777777" w:rsidR="00F216C8" w:rsidRPr="00F216C8" w:rsidRDefault="00F216C8" w:rsidP="00F216C8">
      <w:pPr>
        <w:pStyle w:val="ListParagraph"/>
      </w:pPr>
      <w:r w:rsidRPr="00F216C8">
        <w:t xml:space="preserve">Fault tolerance for external service </w:t>
      </w:r>
      <w:r w:rsidRPr="00F216C8">
        <w:rPr>
          <w:spacing w:val="-2"/>
        </w:rPr>
        <w:t>dependencies</w:t>
      </w:r>
    </w:p>
    <w:p w14:paraId="21EC87BD" w14:textId="717753B1" w:rsidR="00F216C8" w:rsidRDefault="00F216C8">
      <w:pPr>
        <w:jc w:val="left"/>
      </w:pPr>
      <w:r>
        <w:br w:type="page"/>
      </w:r>
    </w:p>
    <w:p w14:paraId="0FFE26AF" w14:textId="5A11E3CC" w:rsidR="00F216C8" w:rsidRPr="00F216C8" w:rsidRDefault="00F216C8" w:rsidP="00F216C8">
      <w:pPr>
        <w:pStyle w:val="Heading3"/>
      </w:pPr>
      <w:r>
        <w:lastRenderedPageBreak/>
        <w:t xml:space="preserve">NFR-006: Maintainability </w:t>
      </w:r>
      <w:r>
        <w:rPr>
          <w:spacing w:val="-2"/>
        </w:rPr>
        <w:t>Requirements</w:t>
      </w:r>
    </w:p>
    <w:p w14:paraId="241ED01B" w14:textId="77777777" w:rsidR="00F216C8" w:rsidRDefault="00F216C8" w:rsidP="00F216C8">
      <w:pPr>
        <w:pStyle w:val="BodyText"/>
        <w:spacing w:line="235" w:lineRule="auto"/>
      </w:pPr>
      <w:r>
        <w:rPr>
          <w:b/>
        </w:rPr>
        <w:t>Description:</w:t>
      </w:r>
      <w:r>
        <w:rPr>
          <w:b/>
          <w:spacing w:val="-8"/>
        </w:rPr>
        <w:t xml:space="preserve"> </w:t>
      </w:r>
      <w:r>
        <w:t>The</w:t>
      </w:r>
      <w:r>
        <w:rPr>
          <w:spacing w:val="-4"/>
        </w:rPr>
        <w:t xml:space="preserve"> </w:t>
      </w:r>
      <w:r>
        <w:t>system</w:t>
      </w:r>
      <w:r>
        <w:rPr>
          <w:spacing w:val="-4"/>
        </w:rPr>
        <w:t xml:space="preserve"> </w:t>
      </w:r>
      <w:r>
        <w:t>shall</w:t>
      </w:r>
      <w:r>
        <w:rPr>
          <w:spacing w:val="-4"/>
        </w:rPr>
        <w:t xml:space="preserve"> </w:t>
      </w:r>
      <w:r>
        <w:t>be</w:t>
      </w:r>
      <w:r>
        <w:rPr>
          <w:spacing w:val="-4"/>
        </w:rPr>
        <w:t xml:space="preserve"> </w:t>
      </w:r>
      <w:r>
        <w:t>designed</w:t>
      </w:r>
      <w:r>
        <w:rPr>
          <w:spacing w:val="-4"/>
        </w:rPr>
        <w:t xml:space="preserve"> </w:t>
      </w:r>
      <w:r>
        <w:t>and</w:t>
      </w:r>
      <w:r>
        <w:rPr>
          <w:spacing w:val="-4"/>
        </w:rPr>
        <w:t xml:space="preserve"> </w:t>
      </w:r>
      <w:r>
        <w:t>implemented</w:t>
      </w:r>
      <w:r>
        <w:rPr>
          <w:spacing w:val="-4"/>
        </w:rPr>
        <w:t xml:space="preserve"> </w:t>
      </w:r>
      <w:r>
        <w:t>to</w:t>
      </w:r>
      <w:r>
        <w:rPr>
          <w:spacing w:val="-4"/>
        </w:rPr>
        <w:t xml:space="preserve"> </w:t>
      </w:r>
      <w:r>
        <w:t>facilitate</w:t>
      </w:r>
      <w:r>
        <w:rPr>
          <w:spacing w:val="-4"/>
        </w:rPr>
        <w:t xml:space="preserve"> </w:t>
      </w:r>
      <w:r>
        <w:t>ongoing</w:t>
      </w:r>
      <w:r>
        <w:rPr>
          <w:spacing w:val="-4"/>
        </w:rPr>
        <w:t xml:space="preserve"> </w:t>
      </w:r>
      <w:r>
        <w:t>maintenance, updates, and feature enhancements throughout its operational lifecycle.</w:t>
      </w:r>
    </w:p>
    <w:p w14:paraId="4D226F0E" w14:textId="77777777" w:rsidR="00F216C8" w:rsidRPr="00F216C8" w:rsidRDefault="00F216C8" w:rsidP="00F216C8">
      <w:pPr>
        <w:pStyle w:val="Heading4"/>
      </w:pPr>
      <w:r w:rsidRPr="00F216C8">
        <w:t>Specifications:</w:t>
      </w:r>
    </w:p>
    <w:p w14:paraId="3D0B3E5C" w14:textId="77777777" w:rsidR="00F216C8" w:rsidRPr="00F216C8" w:rsidRDefault="00F216C8" w:rsidP="00F216C8">
      <w:pPr>
        <w:pStyle w:val="ListParagraph"/>
      </w:pPr>
      <w:r w:rsidRPr="00F216C8">
        <w:t xml:space="preserve">Clean code architecture following SOLID </w:t>
      </w:r>
      <w:r w:rsidRPr="00F216C8">
        <w:rPr>
          <w:spacing w:val="-2"/>
        </w:rPr>
        <w:t>principles</w:t>
      </w:r>
    </w:p>
    <w:p w14:paraId="736413D4" w14:textId="77777777" w:rsidR="00F216C8" w:rsidRPr="00F216C8" w:rsidRDefault="00F216C8" w:rsidP="00F216C8">
      <w:pPr>
        <w:pStyle w:val="ListParagraph"/>
      </w:pPr>
      <w:r w:rsidRPr="00F216C8">
        <w:t xml:space="preserve">Comprehensive documentation for system </w:t>
      </w:r>
      <w:r w:rsidRPr="00F216C8">
        <w:rPr>
          <w:spacing w:val="-2"/>
        </w:rPr>
        <w:t>components</w:t>
      </w:r>
    </w:p>
    <w:p w14:paraId="6159A5FF" w14:textId="77777777" w:rsidR="00F216C8" w:rsidRPr="00F216C8" w:rsidRDefault="00F216C8" w:rsidP="00F216C8">
      <w:pPr>
        <w:pStyle w:val="ListParagraph"/>
      </w:pPr>
      <w:r w:rsidRPr="00F216C8">
        <w:t xml:space="preserve">Automated testing suite with adequate code </w:t>
      </w:r>
      <w:r w:rsidRPr="00F216C8">
        <w:rPr>
          <w:spacing w:val="-2"/>
        </w:rPr>
        <w:t>coverage</w:t>
      </w:r>
    </w:p>
    <w:p w14:paraId="47421CC0" w14:textId="77777777" w:rsidR="00F216C8" w:rsidRPr="00F216C8" w:rsidRDefault="00F216C8" w:rsidP="00F216C8">
      <w:pPr>
        <w:pStyle w:val="ListParagraph"/>
      </w:pPr>
      <w:r w:rsidRPr="00F216C8">
        <w:t>Version</w:t>
      </w:r>
      <w:r w:rsidRPr="00F216C8">
        <w:rPr>
          <w:spacing w:val="-6"/>
        </w:rPr>
        <w:t xml:space="preserve"> </w:t>
      </w:r>
      <w:r w:rsidRPr="00F216C8">
        <w:t>control</w:t>
      </w:r>
      <w:r w:rsidRPr="00F216C8">
        <w:rPr>
          <w:spacing w:val="-5"/>
        </w:rPr>
        <w:t xml:space="preserve"> </w:t>
      </w:r>
      <w:r w:rsidRPr="00F216C8">
        <w:t>integration</w:t>
      </w:r>
      <w:r w:rsidRPr="00F216C8">
        <w:rPr>
          <w:spacing w:val="-6"/>
        </w:rPr>
        <w:t xml:space="preserve"> </w:t>
      </w:r>
      <w:r w:rsidRPr="00F216C8">
        <w:t>with</w:t>
      </w:r>
      <w:r w:rsidRPr="00F216C8">
        <w:rPr>
          <w:spacing w:val="-5"/>
        </w:rPr>
        <w:t xml:space="preserve"> </w:t>
      </w:r>
      <w:r w:rsidRPr="00F216C8">
        <w:t>branching</w:t>
      </w:r>
      <w:r w:rsidRPr="00F216C8">
        <w:rPr>
          <w:spacing w:val="-5"/>
        </w:rPr>
        <w:t xml:space="preserve"> </w:t>
      </w:r>
      <w:r w:rsidRPr="00F216C8">
        <w:rPr>
          <w:spacing w:val="-2"/>
        </w:rPr>
        <w:t>strategies</w:t>
      </w:r>
    </w:p>
    <w:p w14:paraId="4E55C7EB" w14:textId="77777777" w:rsidR="00F216C8" w:rsidRPr="00F216C8" w:rsidRDefault="00F216C8" w:rsidP="00F216C8">
      <w:pPr>
        <w:pStyle w:val="ListParagraph"/>
      </w:pPr>
      <w:r w:rsidRPr="00F216C8">
        <w:t xml:space="preserve">Continuous integration and deployment pipeline </w:t>
      </w:r>
      <w:r w:rsidRPr="00F216C8">
        <w:rPr>
          <w:spacing w:val="-2"/>
        </w:rPr>
        <w:t>support</w:t>
      </w:r>
    </w:p>
    <w:p w14:paraId="4BE357DD" w14:textId="77777777" w:rsidR="00F216C8" w:rsidRDefault="00F216C8" w:rsidP="00F216C8">
      <w:pPr>
        <w:pStyle w:val="BodyText"/>
        <w:spacing w:before="33" w:line="240" w:lineRule="auto"/>
      </w:pPr>
    </w:p>
    <w:p w14:paraId="24C1D39E" w14:textId="25FB6088" w:rsidR="00F216C8" w:rsidRPr="00F216C8" w:rsidRDefault="00F216C8" w:rsidP="00F216C8">
      <w:pPr>
        <w:pStyle w:val="Heading3"/>
      </w:pPr>
      <w:r w:rsidRPr="00F216C8">
        <w:t>NFR-007: Compatibility Requirements</w:t>
      </w:r>
    </w:p>
    <w:p w14:paraId="3AE00CF8" w14:textId="77777777" w:rsidR="00F216C8" w:rsidRDefault="00F216C8" w:rsidP="00F216C8">
      <w:pPr>
        <w:pStyle w:val="BodyText"/>
        <w:spacing w:before="1" w:line="235" w:lineRule="auto"/>
        <w:ind w:right="246"/>
      </w:pPr>
      <w:r>
        <w:rPr>
          <w:b/>
        </w:rPr>
        <w:t>Description:</w:t>
      </w:r>
      <w:r>
        <w:rPr>
          <w:b/>
          <w:spacing w:val="-10"/>
        </w:rPr>
        <w:t xml:space="preserve"> </w:t>
      </w:r>
      <w:r>
        <w:t>The</w:t>
      </w:r>
      <w:r>
        <w:rPr>
          <w:spacing w:val="-5"/>
        </w:rPr>
        <w:t xml:space="preserve"> </w:t>
      </w:r>
      <w:r>
        <w:t>system</w:t>
      </w:r>
      <w:r>
        <w:rPr>
          <w:spacing w:val="-5"/>
        </w:rPr>
        <w:t xml:space="preserve"> </w:t>
      </w:r>
      <w:r>
        <w:t>shall</w:t>
      </w:r>
      <w:r>
        <w:rPr>
          <w:spacing w:val="-5"/>
        </w:rPr>
        <w:t xml:space="preserve"> </w:t>
      </w:r>
      <w:r>
        <w:t>operate</w:t>
      </w:r>
      <w:r>
        <w:rPr>
          <w:spacing w:val="-5"/>
        </w:rPr>
        <w:t xml:space="preserve"> </w:t>
      </w:r>
      <w:r>
        <w:t>effectively</w:t>
      </w:r>
      <w:r>
        <w:rPr>
          <w:spacing w:val="-5"/>
        </w:rPr>
        <w:t xml:space="preserve"> </w:t>
      </w:r>
      <w:r>
        <w:t>across</w:t>
      </w:r>
      <w:r>
        <w:rPr>
          <w:spacing w:val="-5"/>
        </w:rPr>
        <w:t xml:space="preserve"> </w:t>
      </w:r>
      <w:r>
        <w:t>different</w:t>
      </w:r>
      <w:r>
        <w:rPr>
          <w:spacing w:val="-5"/>
        </w:rPr>
        <w:t xml:space="preserve"> </w:t>
      </w:r>
      <w:r>
        <w:t>browsers,</w:t>
      </w:r>
      <w:r>
        <w:rPr>
          <w:spacing w:val="-5"/>
        </w:rPr>
        <w:t xml:space="preserve"> </w:t>
      </w:r>
      <w:r>
        <w:t>devices,</w:t>
      </w:r>
      <w:r>
        <w:rPr>
          <w:spacing w:val="-5"/>
        </w:rPr>
        <w:t xml:space="preserve"> </w:t>
      </w:r>
      <w:r>
        <w:t>and integration environments to ensure broad accessibility and functionality.</w:t>
      </w:r>
    </w:p>
    <w:p w14:paraId="405E6541" w14:textId="77777777" w:rsidR="00F216C8" w:rsidRPr="00F216C8" w:rsidRDefault="00F216C8" w:rsidP="00F216C8">
      <w:pPr>
        <w:pStyle w:val="Heading4"/>
      </w:pPr>
      <w:r w:rsidRPr="00F216C8">
        <w:t>Specifications:</w:t>
      </w:r>
    </w:p>
    <w:p w14:paraId="005F3C51" w14:textId="77777777" w:rsidR="00F216C8" w:rsidRPr="00F216C8" w:rsidRDefault="00F216C8" w:rsidP="00F216C8">
      <w:pPr>
        <w:pStyle w:val="ListParagraph"/>
      </w:pPr>
      <w:r w:rsidRPr="00F216C8">
        <w:t xml:space="preserve">Cross-browser compatibility (Chrome, Firefox, Safari, </w:t>
      </w:r>
      <w:r w:rsidRPr="00F216C8">
        <w:rPr>
          <w:spacing w:val="-2"/>
        </w:rPr>
        <w:t>Edge)</w:t>
      </w:r>
    </w:p>
    <w:p w14:paraId="6099B0C3" w14:textId="77777777" w:rsidR="00F216C8" w:rsidRPr="00F216C8" w:rsidRDefault="00F216C8" w:rsidP="00F216C8">
      <w:pPr>
        <w:pStyle w:val="ListParagraph"/>
      </w:pPr>
      <w:r w:rsidRPr="00F216C8">
        <w:t xml:space="preserve">Mobile-responsive design for various screen </w:t>
      </w:r>
      <w:r w:rsidRPr="00F216C8">
        <w:rPr>
          <w:spacing w:val="-2"/>
        </w:rPr>
        <w:t>sizes</w:t>
      </w:r>
    </w:p>
    <w:p w14:paraId="031F11AC" w14:textId="77777777" w:rsidR="00F216C8" w:rsidRPr="00F216C8" w:rsidRDefault="00F216C8" w:rsidP="00F216C8">
      <w:pPr>
        <w:pStyle w:val="ListParagraph"/>
      </w:pPr>
      <w:r w:rsidRPr="00F216C8">
        <w:t>RESTful</w:t>
      </w:r>
      <w:r w:rsidRPr="00F216C8">
        <w:rPr>
          <w:spacing w:val="-14"/>
        </w:rPr>
        <w:t xml:space="preserve"> </w:t>
      </w:r>
      <w:r w:rsidRPr="00F216C8">
        <w:t xml:space="preserve">API design for third-party </w:t>
      </w:r>
      <w:r w:rsidRPr="00F216C8">
        <w:rPr>
          <w:spacing w:val="-2"/>
        </w:rPr>
        <w:t>integrations</w:t>
      </w:r>
    </w:p>
    <w:p w14:paraId="4C3381C2" w14:textId="51B4468E" w:rsidR="00F216C8" w:rsidRPr="00F216C8" w:rsidRDefault="00F216C8" w:rsidP="00F216C8">
      <w:pPr>
        <w:pStyle w:val="ListParagraph"/>
      </w:pPr>
      <w:r w:rsidRPr="00F216C8">
        <w:t>Database compatibility with MySQL</w:t>
      </w:r>
    </w:p>
    <w:p w14:paraId="59C26555" w14:textId="175C54F2" w:rsidR="00F852A6" w:rsidRDefault="00F216C8" w:rsidP="00F216C8">
      <w:pPr>
        <w:pStyle w:val="ListParagraph"/>
      </w:pPr>
      <w:r w:rsidRPr="00F216C8">
        <w:t>Docker</w:t>
      </w:r>
      <w:r w:rsidRPr="00F216C8">
        <w:rPr>
          <w:spacing w:val="-9"/>
        </w:rPr>
        <w:t xml:space="preserve"> </w:t>
      </w:r>
      <w:r w:rsidRPr="00F216C8">
        <w:t>containerization</w:t>
      </w:r>
      <w:r w:rsidRPr="00F216C8">
        <w:rPr>
          <w:spacing w:val="-9"/>
        </w:rPr>
        <w:t xml:space="preserve"> </w:t>
      </w:r>
      <w:r w:rsidRPr="00F216C8">
        <w:t>for</w:t>
      </w:r>
      <w:r w:rsidRPr="00F216C8">
        <w:rPr>
          <w:spacing w:val="-9"/>
        </w:rPr>
        <w:t xml:space="preserve"> </w:t>
      </w:r>
      <w:r w:rsidRPr="00F216C8">
        <w:t>deployment</w:t>
      </w:r>
      <w:r w:rsidRPr="00F216C8">
        <w:rPr>
          <w:spacing w:val="-9"/>
        </w:rPr>
        <w:t xml:space="preserve"> </w:t>
      </w:r>
      <w:r w:rsidRPr="00F216C8">
        <w:t>flexibility</w:t>
      </w:r>
    </w:p>
    <w:p w14:paraId="5A808044" w14:textId="006D3DA6" w:rsidR="00F216C8" w:rsidRDefault="00F216C8">
      <w:pPr>
        <w:jc w:val="left"/>
        <w:rPr>
          <w:szCs w:val="20"/>
        </w:rPr>
      </w:pPr>
      <w:r>
        <w:rPr>
          <w:szCs w:val="20"/>
        </w:rPr>
        <w:br w:type="page"/>
      </w:r>
    </w:p>
    <w:p w14:paraId="5EDF7BCD" w14:textId="1A5C933E" w:rsidR="00F216C8" w:rsidRDefault="00F216C8" w:rsidP="00F216C8">
      <w:pPr>
        <w:pStyle w:val="Heading2"/>
      </w:pPr>
      <w:bookmarkStart w:id="10" w:name="_Toc204374135"/>
      <w:r w:rsidRPr="00F216C8">
        <w:lastRenderedPageBreak/>
        <w:t>Non-Functional Requirements Prioritization</w:t>
      </w:r>
      <w:bookmarkEnd w:id="10"/>
    </w:p>
    <w:p w14:paraId="7D4CC3F1" w14:textId="77777777" w:rsidR="00F216C8" w:rsidRDefault="00F216C8" w:rsidP="00F216C8">
      <w:pPr>
        <w:pStyle w:val="Heading3"/>
      </w:pPr>
      <w:r>
        <w:t>Must Have Requirements</w:t>
      </w:r>
    </w:p>
    <w:p w14:paraId="0505F55B" w14:textId="6DDE426A" w:rsidR="00F216C8" w:rsidRDefault="00F216C8" w:rsidP="00F216C8">
      <w:pPr>
        <w:pStyle w:val="ListParagraph"/>
      </w:pPr>
      <w:r w:rsidRPr="00AF4142">
        <w:rPr>
          <w:b/>
          <w:bCs/>
        </w:rPr>
        <w:t>NFR-002: Security Requirements</w:t>
      </w:r>
      <w:r>
        <w:t xml:space="preserve"> - Critical for protecting user data and maintaining trust</w:t>
      </w:r>
    </w:p>
    <w:p w14:paraId="50A260D3" w14:textId="1F0B9FB1" w:rsidR="00F216C8" w:rsidRDefault="00F216C8" w:rsidP="00F216C8">
      <w:pPr>
        <w:pStyle w:val="ListParagraph"/>
      </w:pPr>
      <w:r w:rsidRPr="00AF4142">
        <w:rPr>
          <w:b/>
          <w:bCs/>
        </w:rPr>
        <w:t>NFR-001: Performance Requirements</w:t>
      </w:r>
      <w:r>
        <w:t xml:space="preserve"> - Essential for acceptable user experience</w:t>
      </w:r>
    </w:p>
    <w:p w14:paraId="663DB6E1" w14:textId="6D473045" w:rsidR="00F216C8" w:rsidRDefault="00F216C8" w:rsidP="00F216C8">
      <w:pPr>
        <w:pStyle w:val="ListParagraph"/>
      </w:pPr>
      <w:r w:rsidRPr="00AF4142">
        <w:rPr>
          <w:b/>
          <w:bCs/>
        </w:rPr>
        <w:t>NFR-005: Reliability Requirements</w:t>
      </w:r>
      <w:r>
        <w:t xml:space="preserve"> - Fundamental for business operations</w:t>
      </w:r>
    </w:p>
    <w:p w14:paraId="099E44B1" w14:textId="09BB11EB" w:rsidR="00F216C8" w:rsidRDefault="00F216C8" w:rsidP="00F216C8">
      <w:pPr>
        <w:pStyle w:val="Heading3"/>
      </w:pPr>
      <w:r>
        <w:t>Should Have Requirements</w:t>
      </w:r>
    </w:p>
    <w:p w14:paraId="17BDEA68" w14:textId="368CDB1F" w:rsidR="00F216C8" w:rsidRDefault="00F216C8" w:rsidP="00F216C8">
      <w:pPr>
        <w:pStyle w:val="ListParagraph"/>
      </w:pPr>
      <w:r w:rsidRPr="00AF4142">
        <w:rPr>
          <w:b/>
          <w:bCs/>
        </w:rPr>
        <w:t>NFR-004: Usability Requirements</w:t>
      </w:r>
      <w:r>
        <w:t xml:space="preserve"> - Important for user adoption and satisfaction</w:t>
      </w:r>
    </w:p>
    <w:p w14:paraId="6BD662C8" w14:textId="18C754EC" w:rsidR="00F216C8" w:rsidRDefault="00F216C8" w:rsidP="00F216C8">
      <w:pPr>
        <w:pStyle w:val="ListParagraph"/>
      </w:pPr>
      <w:r w:rsidRPr="00AF4142">
        <w:rPr>
          <w:b/>
          <w:bCs/>
        </w:rPr>
        <w:t>NFR-006: Maintainability Requirements</w:t>
      </w:r>
      <w:r>
        <w:t xml:space="preserve"> - Critical for long-term system sustainability</w:t>
      </w:r>
    </w:p>
    <w:p w14:paraId="69413F5C" w14:textId="4575CBD0" w:rsidR="00F216C8" w:rsidRDefault="00F216C8" w:rsidP="00F216C8">
      <w:pPr>
        <w:pStyle w:val="ListParagraph"/>
      </w:pPr>
      <w:r w:rsidRPr="00AF4142">
        <w:rPr>
          <w:b/>
          <w:bCs/>
        </w:rPr>
        <w:t>NFR-007: Compatibility Requirements</w:t>
      </w:r>
      <w:r>
        <w:t xml:space="preserve"> - Important for broad user accessibility</w:t>
      </w:r>
    </w:p>
    <w:p w14:paraId="3D177772" w14:textId="0C299CE1" w:rsidR="00F216C8" w:rsidRDefault="00F216C8" w:rsidP="00F321B4">
      <w:pPr>
        <w:pStyle w:val="Heading3"/>
      </w:pPr>
      <w:r>
        <w:t>Could Have Requirements</w:t>
      </w:r>
    </w:p>
    <w:p w14:paraId="2A14735D" w14:textId="37E5B676" w:rsidR="00F216C8" w:rsidRPr="00F216C8" w:rsidRDefault="00F216C8" w:rsidP="00F216C8">
      <w:pPr>
        <w:pStyle w:val="ListParagraph"/>
      </w:pPr>
      <w:r w:rsidRPr="00AF4142">
        <w:rPr>
          <w:b/>
          <w:bCs/>
        </w:rPr>
        <w:t>NFR-003: Scalability Requirements</w:t>
      </w:r>
      <w:r>
        <w:t xml:space="preserve"> - Valuable for future growth but not critical for initial launch</w:t>
      </w:r>
    </w:p>
    <w:sectPr w:rsidR="00F216C8" w:rsidRPr="00F216C8" w:rsidSect="006F0BDE">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40449" w14:textId="77777777" w:rsidR="00693285" w:rsidRDefault="00693285" w:rsidP="00106D61">
      <w:pPr>
        <w:spacing w:after="0" w:line="240" w:lineRule="auto"/>
      </w:pPr>
      <w:r>
        <w:separator/>
      </w:r>
    </w:p>
  </w:endnote>
  <w:endnote w:type="continuationSeparator" w:id="0">
    <w:p w14:paraId="4824296D" w14:textId="77777777" w:rsidR="00693285" w:rsidRDefault="00693285" w:rsidP="00106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4160268"/>
      <w:docPartObj>
        <w:docPartGallery w:val="Page Numbers (Bottom of Page)"/>
        <w:docPartUnique/>
      </w:docPartObj>
    </w:sdtPr>
    <w:sdtEndPr>
      <w:rPr>
        <w:noProof/>
      </w:rPr>
    </w:sdtEndPr>
    <w:sdtContent>
      <w:p w14:paraId="55B553CE" w14:textId="5CAF85BB" w:rsidR="00106D61" w:rsidRDefault="00106D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F9C79D" w14:textId="77777777" w:rsidR="00106D61" w:rsidRDefault="00106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6584C" w14:textId="77777777" w:rsidR="00693285" w:rsidRDefault="00693285" w:rsidP="00106D61">
      <w:pPr>
        <w:spacing w:after="0" w:line="240" w:lineRule="auto"/>
      </w:pPr>
      <w:r>
        <w:separator/>
      </w:r>
    </w:p>
  </w:footnote>
  <w:footnote w:type="continuationSeparator" w:id="0">
    <w:p w14:paraId="708B20DE" w14:textId="77777777" w:rsidR="00693285" w:rsidRDefault="00693285" w:rsidP="00106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636555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5pt;height:7.5pt" o:bullet="t">
        <v:imagedata r:id="rId1" o:title="image1"/>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501ED2"/>
    <w:multiLevelType w:val="hybridMultilevel"/>
    <w:tmpl w:val="29E48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7D2D11"/>
    <w:multiLevelType w:val="hybridMultilevel"/>
    <w:tmpl w:val="F836F658"/>
    <w:lvl w:ilvl="0" w:tplc="16CCFFE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7605B"/>
    <w:multiLevelType w:val="multilevel"/>
    <w:tmpl w:val="A4BC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27598"/>
    <w:multiLevelType w:val="multilevel"/>
    <w:tmpl w:val="159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065CE"/>
    <w:multiLevelType w:val="multilevel"/>
    <w:tmpl w:val="A124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579CD"/>
    <w:multiLevelType w:val="hybridMultilevel"/>
    <w:tmpl w:val="2ACC370A"/>
    <w:lvl w:ilvl="0" w:tplc="774E6E78">
      <w:numFmt w:val="bullet"/>
      <w:pStyle w:val="ListParagraph"/>
      <w:lvlText w:val="&amp;"/>
      <w:lvlPicBulletId w:val="0"/>
      <w:lvlJc w:val="left"/>
      <w:pPr>
        <w:ind w:left="667" w:hanging="240"/>
      </w:pPr>
      <w:rPr>
        <w:rFonts w:ascii="Times New Roman" w:eastAsia="Times New Roman" w:hAnsi="Times New Roman" w:cs="Times New Roman" w:hint="default"/>
        <w:b w:val="0"/>
        <w:bCs w:val="0"/>
        <w:i w:val="0"/>
        <w:iCs w:val="0"/>
        <w:w w:val="100"/>
        <w:position w:val="3"/>
        <w:sz w:val="12"/>
        <w:szCs w:val="12"/>
        <w:lang w:val="en-US" w:eastAsia="en-US" w:bidi="ar-SA"/>
      </w:rPr>
    </w:lvl>
    <w:lvl w:ilvl="1" w:tplc="0B4CB0F8">
      <w:numFmt w:val="bullet"/>
      <w:lvlText w:val="•"/>
      <w:lvlJc w:val="left"/>
      <w:pPr>
        <w:ind w:left="1559" w:hanging="240"/>
      </w:pPr>
      <w:rPr>
        <w:rFonts w:hint="default"/>
        <w:lang w:val="en-US" w:eastAsia="en-US" w:bidi="ar-SA"/>
      </w:rPr>
    </w:lvl>
    <w:lvl w:ilvl="2" w:tplc="BD68D9CE">
      <w:numFmt w:val="bullet"/>
      <w:lvlText w:val="•"/>
      <w:lvlJc w:val="left"/>
      <w:pPr>
        <w:ind w:left="2458" w:hanging="240"/>
      </w:pPr>
      <w:rPr>
        <w:rFonts w:hint="default"/>
        <w:lang w:val="en-US" w:eastAsia="en-US" w:bidi="ar-SA"/>
      </w:rPr>
    </w:lvl>
    <w:lvl w:ilvl="3" w:tplc="427845B0">
      <w:numFmt w:val="bullet"/>
      <w:lvlText w:val="•"/>
      <w:lvlJc w:val="left"/>
      <w:pPr>
        <w:ind w:left="3357" w:hanging="240"/>
      </w:pPr>
      <w:rPr>
        <w:rFonts w:hint="default"/>
        <w:lang w:val="en-US" w:eastAsia="en-US" w:bidi="ar-SA"/>
      </w:rPr>
    </w:lvl>
    <w:lvl w:ilvl="4" w:tplc="BE02F8CE">
      <w:numFmt w:val="bullet"/>
      <w:lvlText w:val="•"/>
      <w:lvlJc w:val="left"/>
      <w:pPr>
        <w:ind w:left="4256" w:hanging="240"/>
      </w:pPr>
      <w:rPr>
        <w:rFonts w:hint="default"/>
        <w:lang w:val="en-US" w:eastAsia="en-US" w:bidi="ar-SA"/>
      </w:rPr>
    </w:lvl>
    <w:lvl w:ilvl="5" w:tplc="7CECCF9A">
      <w:numFmt w:val="bullet"/>
      <w:lvlText w:val="•"/>
      <w:lvlJc w:val="left"/>
      <w:pPr>
        <w:ind w:left="5156" w:hanging="240"/>
      </w:pPr>
      <w:rPr>
        <w:rFonts w:hint="default"/>
        <w:lang w:val="en-US" w:eastAsia="en-US" w:bidi="ar-SA"/>
      </w:rPr>
    </w:lvl>
    <w:lvl w:ilvl="6" w:tplc="C3EA808E">
      <w:numFmt w:val="bullet"/>
      <w:lvlText w:val="•"/>
      <w:lvlJc w:val="left"/>
      <w:pPr>
        <w:ind w:left="6055" w:hanging="240"/>
      </w:pPr>
      <w:rPr>
        <w:rFonts w:hint="default"/>
        <w:lang w:val="en-US" w:eastAsia="en-US" w:bidi="ar-SA"/>
      </w:rPr>
    </w:lvl>
    <w:lvl w:ilvl="7" w:tplc="25904AAA">
      <w:numFmt w:val="bullet"/>
      <w:lvlText w:val="•"/>
      <w:lvlJc w:val="left"/>
      <w:pPr>
        <w:ind w:left="6954" w:hanging="240"/>
      </w:pPr>
      <w:rPr>
        <w:rFonts w:hint="default"/>
        <w:lang w:val="en-US" w:eastAsia="en-US" w:bidi="ar-SA"/>
      </w:rPr>
    </w:lvl>
    <w:lvl w:ilvl="8" w:tplc="EB34A9A4">
      <w:numFmt w:val="bullet"/>
      <w:lvlText w:val="•"/>
      <w:lvlJc w:val="left"/>
      <w:pPr>
        <w:ind w:left="7853" w:hanging="240"/>
      </w:pPr>
      <w:rPr>
        <w:rFonts w:hint="default"/>
        <w:lang w:val="en-US" w:eastAsia="en-US" w:bidi="ar-SA"/>
      </w:rPr>
    </w:lvl>
  </w:abstractNum>
  <w:abstractNum w:abstractNumId="15" w15:restartNumberingAfterBreak="0">
    <w:nsid w:val="41C60A44"/>
    <w:multiLevelType w:val="multilevel"/>
    <w:tmpl w:val="EB246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A511D"/>
    <w:multiLevelType w:val="multilevel"/>
    <w:tmpl w:val="F53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4784B"/>
    <w:multiLevelType w:val="multilevel"/>
    <w:tmpl w:val="5752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23334D"/>
    <w:multiLevelType w:val="hybridMultilevel"/>
    <w:tmpl w:val="BFB4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944552">
    <w:abstractNumId w:val="8"/>
  </w:num>
  <w:num w:numId="2" w16cid:durableId="1605964505">
    <w:abstractNumId w:val="6"/>
  </w:num>
  <w:num w:numId="3" w16cid:durableId="1511529493">
    <w:abstractNumId w:val="5"/>
  </w:num>
  <w:num w:numId="4" w16cid:durableId="1219560146">
    <w:abstractNumId w:val="4"/>
  </w:num>
  <w:num w:numId="5" w16cid:durableId="276252590">
    <w:abstractNumId w:val="7"/>
  </w:num>
  <w:num w:numId="6" w16cid:durableId="894778800">
    <w:abstractNumId w:val="3"/>
  </w:num>
  <w:num w:numId="7" w16cid:durableId="997878456">
    <w:abstractNumId w:val="2"/>
  </w:num>
  <w:num w:numId="8" w16cid:durableId="2029133004">
    <w:abstractNumId w:val="1"/>
  </w:num>
  <w:num w:numId="9" w16cid:durableId="1761875892">
    <w:abstractNumId w:val="0"/>
  </w:num>
  <w:num w:numId="10" w16cid:durableId="1252932901">
    <w:abstractNumId w:val="18"/>
  </w:num>
  <w:num w:numId="11" w16cid:durableId="1434007950">
    <w:abstractNumId w:val="16"/>
  </w:num>
  <w:num w:numId="12" w16cid:durableId="1783484">
    <w:abstractNumId w:val="15"/>
  </w:num>
  <w:num w:numId="13" w16cid:durableId="1904638174">
    <w:abstractNumId w:val="11"/>
  </w:num>
  <w:num w:numId="14" w16cid:durableId="1675759348">
    <w:abstractNumId w:val="13"/>
  </w:num>
  <w:num w:numId="15" w16cid:durableId="102657412">
    <w:abstractNumId w:val="17"/>
  </w:num>
  <w:num w:numId="16" w16cid:durableId="1673872296">
    <w:abstractNumId w:val="12"/>
  </w:num>
  <w:num w:numId="17" w16cid:durableId="1050225506">
    <w:abstractNumId w:val="10"/>
  </w:num>
  <w:num w:numId="18" w16cid:durableId="439303692">
    <w:abstractNumId w:val="9"/>
  </w:num>
  <w:num w:numId="19" w16cid:durableId="6974385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39B"/>
    <w:rsid w:val="00104374"/>
    <w:rsid w:val="00106D61"/>
    <w:rsid w:val="00122F9A"/>
    <w:rsid w:val="0015074B"/>
    <w:rsid w:val="00163EDB"/>
    <w:rsid w:val="001A674B"/>
    <w:rsid w:val="001A69E4"/>
    <w:rsid w:val="001A6B6B"/>
    <w:rsid w:val="001E2205"/>
    <w:rsid w:val="002465CC"/>
    <w:rsid w:val="0029639D"/>
    <w:rsid w:val="002B3F53"/>
    <w:rsid w:val="002B4B74"/>
    <w:rsid w:val="00326F90"/>
    <w:rsid w:val="00331EA9"/>
    <w:rsid w:val="003C5578"/>
    <w:rsid w:val="004226CB"/>
    <w:rsid w:val="004666FD"/>
    <w:rsid w:val="004B3847"/>
    <w:rsid w:val="00514EC4"/>
    <w:rsid w:val="0054786E"/>
    <w:rsid w:val="005547A8"/>
    <w:rsid w:val="00585AF3"/>
    <w:rsid w:val="005C4863"/>
    <w:rsid w:val="005E0C69"/>
    <w:rsid w:val="005F30BA"/>
    <w:rsid w:val="006308DA"/>
    <w:rsid w:val="00650ECA"/>
    <w:rsid w:val="006878A7"/>
    <w:rsid w:val="00693285"/>
    <w:rsid w:val="006F0BDE"/>
    <w:rsid w:val="006F3733"/>
    <w:rsid w:val="00723525"/>
    <w:rsid w:val="00737CE1"/>
    <w:rsid w:val="00780F30"/>
    <w:rsid w:val="007909D5"/>
    <w:rsid w:val="007A5058"/>
    <w:rsid w:val="0082796C"/>
    <w:rsid w:val="008658EF"/>
    <w:rsid w:val="008711EB"/>
    <w:rsid w:val="008C47E6"/>
    <w:rsid w:val="00905ACF"/>
    <w:rsid w:val="0090783E"/>
    <w:rsid w:val="00954E59"/>
    <w:rsid w:val="009758E7"/>
    <w:rsid w:val="009772E7"/>
    <w:rsid w:val="009B4E65"/>
    <w:rsid w:val="009E04CE"/>
    <w:rsid w:val="00A95D05"/>
    <w:rsid w:val="00AA1D8D"/>
    <w:rsid w:val="00AD5AC8"/>
    <w:rsid w:val="00AE75C5"/>
    <w:rsid w:val="00AF4142"/>
    <w:rsid w:val="00B47730"/>
    <w:rsid w:val="00C0258E"/>
    <w:rsid w:val="00C34F13"/>
    <w:rsid w:val="00C56C05"/>
    <w:rsid w:val="00C872CE"/>
    <w:rsid w:val="00CB0664"/>
    <w:rsid w:val="00CD3E3F"/>
    <w:rsid w:val="00CE3949"/>
    <w:rsid w:val="00D25C65"/>
    <w:rsid w:val="00DF17A8"/>
    <w:rsid w:val="00DF4642"/>
    <w:rsid w:val="00E0671E"/>
    <w:rsid w:val="00E142C8"/>
    <w:rsid w:val="00E642F9"/>
    <w:rsid w:val="00EA2779"/>
    <w:rsid w:val="00EB470C"/>
    <w:rsid w:val="00ED5203"/>
    <w:rsid w:val="00F216C8"/>
    <w:rsid w:val="00F321B4"/>
    <w:rsid w:val="00F71B90"/>
    <w:rsid w:val="00F852A6"/>
    <w:rsid w:val="00FC693F"/>
    <w:rsid w:val="00FE1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6224B2"/>
  <w14:defaultImageDpi w14:val="300"/>
  <w15:docId w15:val="{A6C4892E-49F1-46CA-918C-B0BE17B6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ACF"/>
    <w:pPr>
      <w:jc w:val="both"/>
    </w:pPr>
    <w:rPr>
      <w:rFonts w:ascii="Calibri" w:hAnsi="Calibri"/>
    </w:rPr>
  </w:style>
  <w:style w:type="paragraph" w:styleId="Heading1">
    <w:name w:val="heading 1"/>
    <w:basedOn w:val="Normal"/>
    <w:next w:val="Normal"/>
    <w:link w:val="Heading1Char"/>
    <w:uiPriority w:val="9"/>
    <w:qFormat/>
    <w:rsid w:val="00C872CE"/>
    <w:pPr>
      <w:keepNext/>
      <w:keepLines/>
      <w:numPr>
        <w:numId w:val="17"/>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C872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autoRedefine/>
    <w:uiPriority w:val="1"/>
    <w:qFormat/>
    <w:rsid w:val="00F216C8"/>
    <w:pPr>
      <w:numPr>
        <w:numId w:val="19"/>
      </w:numPr>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6F0BDE"/>
  </w:style>
  <w:style w:type="paragraph" w:styleId="TOC1">
    <w:name w:val="toc 1"/>
    <w:basedOn w:val="Normal"/>
    <w:next w:val="Normal"/>
    <w:autoRedefine/>
    <w:uiPriority w:val="39"/>
    <w:unhideWhenUsed/>
    <w:rsid w:val="001A674B"/>
    <w:pPr>
      <w:tabs>
        <w:tab w:val="left" w:pos="440"/>
        <w:tab w:val="right" w:leader="dot" w:pos="8630"/>
      </w:tabs>
      <w:spacing w:after="100"/>
    </w:pPr>
    <w:rPr>
      <w:b/>
      <w:bCs/>
      <w:noProof/>
    </w:rPr>
  </w:style>
  <w:style w:type="paragraph" w:styleId="TOC2">
    <w:name w:val="toc 2"/>
    <w:basedOn w:val="Normal"/>
    <w:next w:val="Normal"/>
    <w:autoRedefine/>
    <w:uiPriority w:val="39"/>
    <w:unhideWhenUsed/>
    <w:rsid w:val="006878A7"/>
    <w:pPr>
      <w:spacing w:after="100"/>
      <w:ind w:left="220"/>
    </w:pPr>
  </w:style>
  <w:style w:type="paragraph" w:styleId="TOC3">
    <w:name w:val="toc 3"/>
    <w:basedOn w:val="Normal"/>
    <w:next w:val="Normal"/>
    <w:autoRedefine/>
    <w:uiPriority w:val="39"/>
    <w:unhideWhenUsed/>
    <w:rsid w:val="006878A7"/>
    <w:pPr>
      <w:spacing w:after="100"/>
      <w:ind w:left="440"/>
    </w:pPr>
  </w:style>
  <w:style w:type="character" w:styleId="Hyperlink">
    <w:name w:val="Hyperlink"/>
    <w:basedOn w:val="DefaultParagraphFont"/>
    <w:uiPriority w:val="99"/>
    <w:unhideWhenUsed/>
    <w:rsid w:val="006878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31611">
      <w:bodyDiv w:val="1"/>
      <w:marLeft w:val="0"/>
      <w:marRight w:val="0"/>
      <w:marTop w:val="0"/>
      <w:marBottom w:val="0"/>
      <w:divBdr>
        <w:top w:val="none" w:sz="0" w:space="0" w:color="auto"/>
        <w:left w:val="none" w:sz="0" w:space="0" w:color="auto"/>
        <w:bottom w:val="none" w:sz="0" w:space="0" w:color="auto"/>
        <w:right w:val="none" w:sz="0" w:space="0" w:color="auto"/>
      </w:divBdr>
    </w:div>
    <w:div w:id="684016664">
      <w:bodyDiv w:val="1"/>
      <w:marLeft w:val="0"/>
      <w:marRight w:val="0"/>
      <w:marTop w:val="0"/>
      <w:marBottom w:val="0"/>
      <w:divBdr>
        <w:top w:val="none" w:sz="0" w:space="0" w:color="auto"/>
        <w:left w:val="none" w:sz="0" w:space="0" w:color="auto"/>
        <w:bottom w:val="none" w:sz="0" w:space="0" w:color="auto"/>
        <w:right w:val="none" w:sz="0" w:space="0" w:color="auto"/>
      </w:divBdr>
    </w:div>
    <w:div w:id="774062497">
      <w:bodyDiv w:val="1"/>
      <w:marLeft w:val="0"/>
      <w:marRight w:val="0"/>
      <w:marTop w:val="0"/>
      <w:marBottom w:val="0"/>
      <w:divBdr>
        <w:top w:val="none" w:sz="0" w:space="0" w:color="auto"/>
        <w:left w:val="none" w:sz="0" w:space="0" w:color="auto"/>
        <w:bottom w:val="none" w:sz="0" w:space="0" w:color="auto"/>
        <w:right w:val="none" w:sz="0" w:space="0" w:color="auto"/>
      </w:divBdr>
    </w:div>
    <w:div w:id="852574804">
      <w:bodyDiv w:val="1"/>
      <w:marLeft w:val="0"/>
      <w:marRight w:val="0"/>
      <w:marTop w:val="0"/>
      <w:marBottom w:val="0"/>
      <w:divBdr>
        <w:top w:val="none" w:sz="0" w:space="0" w:color="auto"/>
        <w:left w:val="none" w:sz="0" w:space="0" w:color="auto"/>
        <w:bottom w:val="none" w:sz="0" w:space="0" w:color="auto"/>
        <w:right w:val="none" w:sz="0" w:space="0" w:color="auto"/>
      </w:divBdr>
    </w:div>
    <w:div w:id="961764346">
      <w:bodyDiv w:val="1"/>
      <w:marLeft w:val="0"/>
      <w:marRight w:val="0"/>
      <w:marTop w:val="0"/>
      <w:marBottom w:val="0"/>
      <w:divBdr>
        <w:top w:val="none" w:sz="0" w:space="0" w:color="auto"/>
        <w:left w:val="none" w:sz="0" w:space="0" w:color="auto"/>
        <w:bottom w:val="none" w:sz="0" w:space="0" w:color="auto"/>
        <w:right w:val="none" w:sz="0" w:space="0" w:color="auto"/>
      </w:divBdr>
    </w:div>
    <w:div w:id="1030230634">
      <w:bodyDiv w:val="1"/>
      <w:marLeft w:val="0"/>
      <w:marRight w:val="0"/>
      <w:marTop w:val="0"/>
      <w:marBottom w:val="0"/>
      <w:divBdr>
        <w:top w:val="none" w:sz="0" w:space="0" w:color="auto"/>
        <w:left w:val="none" w:sz="0" w:space="0" w:color="auto"/>
        <w:bottom w:val="none" w:sz="0" w:space="0" w:color="auto"/>
        <w:right w:val="none" w:sz="0" w:space="0" w:color="auto"/>
      </w:divBdr>
    </w:div>
    <w:div w:id="1266696660">
      <w:bodyDiv w:val="1"/>
      <w:marLeft w:val="0"/>
      <w:marRight w:val="0"/>
      <w:marTop w:val="0"/>
      <w:marBottom w:val="0"/>
      <w:divBdr>
        <w:top w:val="none" w:sz="0" w:space="0" w:color="auto"/>
        <w:left w:val="none" w:sz="0" w:space="0" w:color="auto"/>
        <w:bottom w:val="none" w:sz="0" w:space="0" w:color="auto"/>
        <w:right w:val="none" w:sz="0" w:space="0" w:color="auto"/>
      </w:divBdr>
    </w:div>
    <w:div w:id="1312710375">
      <w:bodyDiv w:val="1"/>
      <w:marLeft w:val="0"/>
      <w:marRight w:val="0"/>
      <w:marTop w:val="0"/>
      <w:marBottom w:val="0"/>
      <w:divBdr>
        <w:top w:val="none" w:sz="0" w:space="0" w:color="auto"/>
        <w:left w:val="none" w:sz="0" w:space="0" w:color="auto"/>
        <w:bottom w:val="none" w:sz="0" w:space="0" w:color="auto"/>
        <w:right w:val="none" w:sz="0" w:space="0" w:color="auto"/>
      </w:divBdr>
    </w:div>
    <w:div w:id="1316300330">
      <w:bodyDiv w:val="1"/>
      <w:marLeft w:val="0"/>
      <w:marRight w:val="0"/>
      <w:marTop w:val="0"/>
      <w:marBottom w:val="0"/>
      <w:divBdr>
        <w:top w:val="none" w:sz="0" w:space="0" w:color="auto"/>
        <w:left w:val="none" w:sz="0" w:space="0" w:color="auto"/>
        <w:bottom w:val="none" w:sz="0" w:space="0" w:color="auto"/>
        <w:right w:val="none" w:sz="0" w:space="0" w:color="auto"/>
      </w:divBdr>
    </w:div>
    <w:div w:id="1365865102">
      <w:bodyDiv w:val="1"/>
      <w:marLeft w:val="0"/>
      <w:marRight w:val="0"/>
      <w:marTop w:val="0"/>
      <w:marBottom w:val="0"/>
      <w:divBdr>
        <w:top w:val="none" w:sz="0" w:space="0" w:color="auto"/>
        <w:left w:val="none" w:sz="0" w:space="0" w:color="auto"/>
        <w:bottom w:val="none" w:sz="0" w:space="0" w:color="auto"/>
        <w:right w:val="none" w:sz="0" w:space="0" w:color="auto"/>
      </w:divBdr>
    </w:div>
    <w:div w:id="1391030120">
      <w:bodyDiv w:val="1"/>
      <w:marLeft w:val="0"/>
      <w:marRight w:val="0"/>
      <w:marTop w:val="0"/>
      <w:marBottom w:val="0"/>
      <w:divBdr>
        <w:top w:val="none" w:sz="0" w:space="0" w:color="auto"/>
        <w:left w:val="none" w:sz="0" w:space="0" w:color="auto"/>
        <w:bottom w:val="none" w:sz="0" w:space="0" w:color="auto"/>
        <w:right w:val="none" w:sz="0" w:space="0" w:color="auto"/>
      </w:divBdr>
    </w:div>
    <w:div w:id="1762604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v.pavlov@student.fontys.nl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4C96FC-177D-478E-BDAF-01F3A45B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BookBazaar</vt:lpstr>
    </vt:vector>
  </TitlesOfParts>
  <Manager/>
  <Company/>
  <LinksUpToDate>false</LinksUpToDate>
  <CharactersWithSpaces>12140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BookBazaar</dc:title>
  <dc:subject>Requirements Document</dc:subject>
  <dc:creator>Viktor Pavlov</dc:creator>
  <cp:keywords/>
  <dc:description>generated by python-docx</dc:description>
  <cp:lastModifiedBy>Pavlov,Viktor V.G.</cp:lastModifiedBy>
  <cp:revision>60</cp:revision>
  <cp:lastPrinted>2025-07-25T20:16:00Z</cp:lastPrinted>
  <dcterms:created xsi:type="dcterms:W3CDTF">2013-12-23T23:15:00Z</dcterms:created>
  <dcterms:modified xsi:type="dcterms:W3CDTF">2025-07-25T20:16:00Z</dcterms:modified>
  <cp:category/>
</cp:coreProperties>
</file>