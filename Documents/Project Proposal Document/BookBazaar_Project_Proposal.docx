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5400954"/>
        <w:docPartObj>
          <w:docPartGallery w:val="Cover Pages"/>
          <w:docPartUnique/>
        </w:docPartObj>
      </w:sdtPr>
      <w:sdtContent>
        <w:p w14:paraId="74AABC51" w14:textId="25152436" w:rsidR="006F0BDE" w:rsidRDefault="006F0BDE">
          <w:r>
            <w:rPr>
              <w:noProof/>
            </w:rPr>
            <mc:AlternateContent>
              <mc:Choice Requires="wpg">
                <w:drawing>
                  <wp:anchor distT="0" distB="0" distL="114300" distR="114300" simplePos="0" relativeHeight="251659776" behindDoc="0" locked="0" layoutInCell="1" allowOverlap="1" wp14:anchorId="55075541" wp14:editId="155E72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A1F42D" id="Group 51"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636555A4" wp14:editId="4193544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4695" w14:textId="1DCF214B" w:rsidR="006F0BDE" w:rsidRPr="004666FD" w:rsidRDefault="004666FD">
                                    <w:pPr>
                                      <w:pStyle w:val="NoSpacing"/>
                                      <w:jc w:val="right"/>
                                      <w:rPr>
                                        <w:color w:val="595959" w:themeColor="text1" w:themeTint="A6"/>
                                        <w:sz w:val="28"/>
                                        <w:szCs w:val="28"/>
                                        <w:lang w:val="nl-NL"/>
                                      </w:rPr>
                                    </w:pPr>
                                    <w:r w:rsidRPr="004666FD">
                                      <w:rPr>
                                        <w:color w:val="595959" w:themeColor="text1" w:themeTint="A6"/>
                                        <w:sz w:val="28"/>
                                        <w:szCs w:val="28"/>
                                        <w:lang w:val="nl-NL"/>
                                      </w:rPr>
                                      <w:t>Viktor Pavlov</w:t>
                                    </w:r>
                                  </w:p>
                                </w:sdtContent>
                              </w:sdt>
                              <w:p w14:paraId="67109EAA" w14:textId="289C6E89" w:rsidR="006F0BDE" w:rsidRPr="004666FD"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4666FD" w:rsidRPr="004666FD">
                                      <w:rPr>
                                        <w:color w:val="595959" w:themeColor="text1" w:themeTint="A6"/>
                                        <w:sz w:val="18"/>
                                        <w:szCs w:val="18"/>
                                        <w:lang w:val="nl-NL"/>
                                      </w:rPr>
                                      <w:t>v.pavlov@student.f</w:t>
                                    </w:r>
                                    <w:r w:rsidR="004666FD">
                                      <w:rPr>
                                        <w:color w:val="595959" w:themeColor="text1" w:themeTint="A6"/>
                                        <w:sz w:val="18"/>
                                        <w:szCs w:val="18"/>
                                        <w:lang w:val="nl-NL"/>
                                      </w:rPr>
                                      <w:t>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555A4" id="_x0000_t202" coordsize="21600,21600" o:spt="202" path="m,l,21600r21600,l21600,xe">
                    <v:stroke joinstyle="miter"/>
                    <v:path gradientshapeok="t" o:connecttype="rect"/>
                  </v:shapetype>
                  <v:shape id="Text Box 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4695" w14:textId="1DCF214B" w:rsidR="006F0BDE" w:rsidRPr="004666FD" w:rsidRDefault="004666FD">
                              <w:pPr>
                                <w:pStyle w:val="NoSpacing"/>
                                <w:jc w:val="right"/>
                                <w:rPr>
                                  <w:color w:val="595959" w:themeColor="text1" w:themeTint="A6"/>
                                  <w:sz w:val="28"/>
                                  <w:szCs w:val="28"/>
                                  <w:lang w:val="nl-NL"/>
                                </w:rPr>
                              </w:pPr>
                              <w:r w:rsidRPr="004666FD">
                                <w:rPr>
                                  <w:color w:val="595959" w:themeColor="text1" w:themeTint="A6"/>
                                  <w:sz w:val="28"/>
                                  <w:szCs w:val="28"/>
                                  <w:lang w:val="nl-NL"/>
                                </w:rPr>
                                <w:t>Viktor Pavlov</w:t>
                              </w:r>
                            </w:p>
                          </w:sdtContent>
                        </w:sdt>
                        <w:p w14:paraId="67109EAA" w14:textId="289C6E89" w:rsidR="006F0BDE" w:rsidRPr="004666FD"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4666FD" w:rsidRPr="004666FD">
                                <w:rPr>
                                  <w:color w:val="595959" w:themeColor="text1" w:themeTint="A6"/>
                                  <w:sz w:val="18"/>
                                  <w:szCs w:val="18"/>
                                  <w:lang w:val="nl-NL"/>
                                </w:rPr>
                                <w:t>v.pavlov@student.f</w:t>
                              </w:r>
                              <w:r w:rsidR="004666FD">
                                <w:rPr>
                                  <w:color w:val="595959" w:themeColor="text1" w:themeTint="A6"/>
                                  <w:sz w:val="18"/>
                                  <w:szCs w:val="18"/>
                                  <w:lang w:val="nl-NL"/>
                                </w:rPr>
                                <w:t>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5AC2CB81" wp14:editId="371AF0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7E24F" w14:textId="28D1E1A3" w:rsidR="006F0BDE"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4642" w:rsidRPr="00DF4642">
                                      <w:rPr>
                                        <w:caps/>
                                        <w:color w:val="4F81BD" w:themeColor="accent1"/>
                                        <w:sz w:val="64"/>
                                        <w:szCs w:val="64"/>
                                      </w:rPr>
                                      <w:t>BookBazaar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F1A8E6" w14:textId="3EE8FAA1" w:rsidR="006F0BDE" w:rsidRDefault="006F0BDE">
                                    <w:pPr>
                                      <w:jc w:val="right"/>
                                      <w:rPr>
                                        <w:smallCaps/>
                                        <w:color w:val="404040" w:themeColor="text1" w:themeTint="BF"/>
                                        <w:sz w:val="36"/>
                                        <w:szCs w:val="36"/>
                                      </w:rPr>
                                    </w:pPr>
                                    <w:r w:rsidRPr="006F0BDE">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C2CB81" id="Text Box 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337E24F" w14:textId="28D1E1A3" w:rsidR="006F0BDE"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4642" w:rsidRPr="00DF4642">
                                <w:rPr>
                                  <w:caps/>
                                  <w:color w:val="4F81BD" w:themeColor="accent1"/>
                                  <w:sz w:val="64"/>
                                  <w:szCs w:val="64"/>
                                </w:rPr>
                                <w:t>BookBazaar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F1A8E6" w14:textId="3EE8FAA1" w:rsidR="006F0BDE" w:rsidRDefault="006F0BDE">
                              <w:pPr>
                                <w:jc w:val="right"/>
                                <w:rPr>
                                  <w:smallCaps/>
                                  <w:color w:val="404040" w:themeColor="text1" w:themeTint="BF"/>
                                  <w:sz w:val="36"/>
                                  <w:szCs w:val="36"/>
                                </w:rPr>
                              </w:pPr>
                              <w:r w:rsidRPr="006F0BDE">
                                <w:rPr>
                                  <w:color w:val="404040" w:themeColor="text1" w:themeTint="BF"/>
                                  <w:sz w:val="36"/>
                                  <w:szCs w:val="36"/>
                                </w:rPr>
                                <w:t>Project Proposal</w:t>
                              </w:r>
                            </w:p>
                          </w:sdtContent>
                        </w:sdt>
                      </w:txbxContent>
                    </v:textbox>
                    <w10:wrap type="square" anchorx="page" anchory="page"/>
                  </v:shape>
                </w:pict>
              </mc:Fallback>
            </mc:AlternateContent>
          </w:r>
        </w:p>
        <w:p w14:paraId="26362DC4" w14:textId="40717C16" w:rsidR="006F0BDE" w:rsidRDefault="006F0BDE">
          <w:pPr>
            <w:rPr>
              <w:rFonts w:asciiTheme="majorHAnsi" w:eastAsiaTheme="majorEastAsia" w:hAnsiTheme="majorHAnsi" w:cstheme="majorBidi"/>
              <w:color w:val="17365D" w:themeColor="text2" w:themeShade="BF"/>
              <w:spacing w:val="5"/>
              <w:kern w:val="28"/>
              <w:sz w:val="52"/>
              <w:szCs w:val="52"/>
            </w:rPr>
          </w:pPr>
          <w:r>
            <w:br w:type="page"/>
          </w:r>
        </w:p>
      </w:sdtContent>
    </w:sdt>
    <w:p w14:paraId="3702A0E5" w14:textId="77777777" w:rsidR="007909D5" w:rsidRPr="007909D5" w:rsidRDefault="007909D5" w:rsidP="007909D5">
      <w:pPr>
        <w:pStyle w:val="Heading1"/>
      </w:pPr>
      <w:r w:rsidRPr="007909D5">
        <w:lastRenderedPageBreak/>
        <w:t>Project Overview</w:t>
      </w:r>
    </w:p>
    <w:p w14:paraId="7AE34F4C" w14:textId="77777777" w:rsidR="007909D5" w:rsidRPr="007909D5" w:rsidRDefault="007909D5" w:rsidP="007909D5">
      <w:proofErr w:type="spellStart"/>
      <w:r w:rsidRPr="007909D5">
        <w:t>BookBazaar</w:t>
      </w:r>
      <w:proofErr w:type="spellEnd"/>
      <w:r w:rsidRPr="007909D5">
        <w:t xml:space="preserve"> is an e-commerce web application enabling users to buy and sell books online. The application will include key features such as book browsing, secure login, cart management, order processing, and an admin interface for managing book inventory. It will adhere to software development best practices including modular design, testing strategies, CI/CD integration, and containerization.</w:t>
      </w:r>
    </w:p>
    <w:p w14:paraId="7D661C34" w14:textId="77777777" w:rsidR="007909D5" w:rsidRPr="007909D5" w:rsidRDefault="007909D5" w:rsidP="007909D5">
      <w:pPr>
        <w:pStyle w:val="Heading1"/>
      </w:pPr>
      <w:r w:rsidRPr="007909D5">
        <w:t>Project Objectives</w:t>
      </w:r>
    </w:p>
    <w:p w14:paraId="5154F1FF" w14:textId="77777777" w:rsidR="007909D5" w:rsidRPr="007909D5" w:rsidRDefault="007909D5" w:rsidP="007909D5">
      <w:pPr>
        <w:numPr>
          <w:ilvl w:val="0"/>
          <w:numId w:val="11"/>
        </w:numPr>
      </w:pPr>
      <w:r w:rsidRPr="007909D5">
        <w:t>Build a secure, intuitive online platform for book transactions.</w:t>
      </w:r>
    </w:p>
    <w:p w14:paraId="42D4AE43" w14:textId="77777777" w:rsidR="007909D5" w:rsidRPr="007909D5" w:rsidRDefault="007909D5" w:rsidP="007909D5">
      <w:pPr>
        <w:numPr>
          <w:ilvl w:val="0"/>
          <w:numId w:val="11"/>
        </w:numPr>
      </w:pPr>
      <w:r w:rsidRPr="007909D5">
        <w:t>Implement robust backend services for product management, order processing, and user authentication.</w:t>
      </w:r>
    </w:p>
    <w:p w14:paraId="742E0605" w14:textId="77777777" w:rsidR="007909D5" w:rsidRPr="007909D5" w:rsidRDefault="007909D5" w:rsidP="007909D5">
      <w:pPr>
        <w:numPr>
          <w:ilvl w:val="0"/>
          <w:numId w:val="11"/>
        </w:numPr>
      </w:pPr>
      <w:r w:rsidRPr="007909D5">
        <w:t>Establish and maintain a comprehensive CI/CD pipeline.</w:t>
      </w:r>
    </w:p>
    <w:p w14:paraId="24A9EB2C" w14:textId="77777777" w:rsidR="007909D5" w:rsidRPr="007909D5" w:rsidRDefault="007909D5" w:rsidP="007909D5">
      <w:pPr>
        <w:numPr>
          <w:ilvl w:val="0"/>
          <w:numId w:val="11"/>
        </w:numPr>
      </w:pPr>
      <w:r w:rsidRPr="007909D5">
        <w:t>Validate architecture through modular design, UML diagrams, performance testing, code analysis, and stakeholder feedback.</w:t>
      </w:r>
    </w:p>
    <w:p w14:paraId="25AFCC7B" w14:textId="77777777" w:rsidR="007909D5" w:rsidRPr="007909D5" w:rsidRDefault="007909D5" w:rsidP="007909D5">
      <w:pPr>
        <w:numPr>
          <w:ilvl w:val="0"/>
          <w:numId w:val="11"/>
        </w:numPr>
      </w:pPr>
      <w:r w:rsidRPr="007909D5">
        <w:t>Deploy using Docker containers to public cloud services.</w:t>
      </w:r>
    </w:p>
    <w:p w14:paraId="644447D3" w14:textId="77777777" w:rsidR="007909D5" w:rsidRPr="007909D5" w:rsidRDefault="007909D5" w:rsidP="007909D5">
      <w:pPr>
        <w:pStyle w:val="Heading1"/>
      </w:pPr>
      <w:r w:rsidRPr="007909D5">
        <w:t>Design and Architecture</w:t>
      </w:r>
    </w:p>
    <w:p w14:paraId="2A844BE3" w14:textId="77777777" w:rsidR="007909D5" w:rsidRPr="007909D5" w:rsidRDefault="007909D5" w:rsidP="007909D5">
      <w:r w:rsidRPr="007909D5">
        <w:t>The system architecture will follow SOLID principles, ensuring modularity, maintainability, and scalability. A detailed UML diagram will outline the following modules:</w:t>
      </w:r>
    </w:p>
    <w:p w14:paraId="305FFBF6" w14:textId="77777777" w:rsidR="007909D5" w:rsidRPr="007909D5" w:rsidRDefault="007909D5" w:rsidP="007909D5">
      <w:pPr>
        <w:numPr>
          <w:ilvl w:val="0"/>
          <w:numId w:val="12"/>
        </w:numPr>
      </w:pPr>
      <w:r w:rsidRPr="007909D5">
        <w:rPr>
          <w:b/>
          <w:bCs/>
        </w:rPr>
        <w:t>Frontend Module</w:t>
      </w:r>
      <w:r w:rsidRPr="007909D5">
        <w:t>: React-based components for user interactions.</w:t>
      </w:r>
    </w:p>
    <w:p w14:paraId="6D51E48E" w14:textId="77777777" w:rsidR="007909D5" w:rsidRPr="007909D5" w:rsidRDefault="007909D5" w:rsidP="007909D5">
      <w:pPr>
        <w:numPr>
          <w:ilvl w:val="0"/>
          <w:numId w:val="12"/>
        </w:numPr>
      </w:pPr>
      <w:r w:rsidRPr="007909D5">
        <w:rPr>
          <w:b/>
          <w:bCs/>
        </w:rPr>
        <w:t>Backend Module</w:t>
      </w:r>
      <w:r w:rsidRPr="007909D5">
        <w:t>: Java Spring Boot for business logic, including:</w:t>
      </w:r>
    </w:p>
    <w:p w14:paraId="79BA13C5" w14:textId="77777777" w:rsidR="007909D5" w:rsidRPr="007909D5" w:rsidRDefault="007909D5" w:rsidP="007909D5">
      <w:pPr>
        <w:numPr>
          <w:ilvl w:val="1"/>
          <w:numId w:val="12"/>
        </w:numPr>
      </w:pPr>
      <w:r w:rsidRPr="007909D5">
        <w:t>User Authentication Module</w:t>
      </w:r>
    </w:p>
    <w:p w14:paraId="729553E4" w14:textId="77777777" w:rsidR="007909D5" w:rsidRPr="007909D5" w:rsidRDefault="007909D5" w:rsidP="007909D5">
      <w:pPr>
        <w:numPr>
          <w:ilvl w:val="1"/>
          <w:numId w:val="12"/>
        </w:numPr>
      </w:pPr>
      <w:r w:rsidRPr="007909D5">
        <w:t>Book Management Module</w:t>
      </w:r>
    </w:p>
    <w:p w14:paraId="65C03E3F" w14:textId="77777777" w:rsidR="007909D5" w:rsidRPr="007909D5" w:rsidRDefault="007909D5" w:rsidP="007909D5">
      <w:pPr>
        <w:numPr>
          <w:ilvl w:val="1"/>
          <w:numId w:val="12"/>
        </w:numPr>
      </w:pPr>
      <w:r w:rsidRPr="007909D5">
        <w:t>Order Processing Module</w:t>
      </w:r>
    </w:p>
    <w:p w14:paraId="1B20F0CC" w14:textId="77777777" w:rsidR="007909D5" w:rsidRPr="007909D5" w:rsidRDefault="007909D5" w:rsidP="007909D5">
      <w:pPr>
        <w:numPr>
          <w:ilvl w:val="0"/>
          <w:numId w:val="12"/>
        </w:numPr>
      </w:pPr>
      <w:r w:rsidRPr="007909D5">
        <w:rPr>
          <w:b/>
          <w:bCs/>
        </w:rPr>
        <w:t>Database Module</w:t>
      </w:r>
      <w:r w:rsidRPr="007909D5">
        <w:t>: MySQL for persistent data storage.</w:t>
      </w:r>
    </w:p>
    <w:p w14:paraId="59C289E4" w14:textId="77777777" w:rsidR="007909D5" w:rsidRPr="007909D5" w:rsidRDefault="007909D5" w:rsidP="007909D5">
      <w:pPr>
        <w:numPr>
          <w:ilvl w:val="0"/>
          <w:numId w:val="12"/>
        </w:numPr>
      </w:pPr>
      <w:r w:rsidRPr="007909D5">
        <w:rPr>
          <w:b/>
          <w:bCs/>
        </w:rPr>
        <w:t>Admin Module</w:t>
      </w:r>
      <w:r w:rsidRPr="007909D5">
        <w:t>: Secure management of book inventory and user orders.</w:t>
      </w:r>
    </w:p>
    <w:p w14:paraId="1730CA1F" w14:textId="77777777" w:rsidR="007909D5" w:rsidRDefault="007909D5" w:rsidP="007909D5">
      <w:pPr>
        <w:numPr>
          <w:ilvl w:val="0"/>
          <w:numId w:val="12"/>
        </w:numPr>
      </w:pPr>
      <w:r w:rsidRPr="007909D5">
        <w:rPr>
          <w:b/>
          <w:bCs/>
        </w:rPr>
        <w:t>Testing Module</w:t>
      </w:r>
      <w:r w:rsidRPr="007909D5">
        <w:t>: Frameworks and scripts for multiple test types (unit, integration, E2E).</w:t>
      </w:r>
    </w:p>
    <w:p w14:paraId="3A10C75F" w14:textId="30BD6240" w:rsidR="007909D5" w:rsidRPr="007909D5" w:rsidRDefault="007909D5" w:rsidP="007909D5">
      <w:pPr>
        <w:rPr>
          <w:b/>
          <w:bCs/>
        </w:rPr>
      </w:pPr>
      <w:r>
        <w:rPr>
          <w:b/>
          <w:bCs/>
        </w:rPr>
        <w:br w:type="page"/>
      </w:r>
    </w:p>
    <w:p w14:paraId="45C6B604" w14:textId="77777777" w:rsidR="007909D5" w:rsidRPr="007909D5" w:rsidRDefault="007909D5" w:rsidP="007909D5">
      <w:pPr>
        <w:pStyle w:val="Heading1"/>
      </w:pPr>
      <w:r w:rsidRPr="007909D5">
        <w:lastRenderedPageBreak/>
        <w:t>Testing Strategy (Testing Pyramid)</w:t>
      </w:r>
    </w:p>
    <w:p w14:paraId="73419E7A" w14:textId="77777777" w:rsidR="007909D5" w:rsidRPr="007909D5" w:rsidRDefault="007909D5" w:rsidP="007909D5">
      <w:r w:rsidRPr="007909D5">
        <w:t>The project will adopt a structured testing approach following the testing pyramid:</w:t>
      </w:r>
    </w:p>
    <w:p w14:paraId="3769A528" w14:textId="77777777" w:rsidR="007909D5" w:rsidRPr="007909D5" w:rsidRDefault="007909D5" w:rsidP="007909D5">
      <w:pPr>
        <w:numPr>
          <w:ilvl w:val="0"/>
          <w:numId w:val="13"/>
        </w:numPr>
      </w:pPr>
      <w:r w:rsidRPr="007909D5">
        <w:rPr>
          <w:b/>
          <w:bCs/>
        </w:rPr>
        <w:t>Unit Tests</w:t>
      </w:r>
      <w:r w:rsidRPr="007909D5">
        <w:t>: Achieve approximately 80% coverage on business logic and critical backend components.</w:t>
      </w:r>
    </w:p>
    <w:p w14:paraId="6AF1CCAA" w14:textId="77777777" w:rsidR="007909D5" w:rsidRPr="007909D5" w:rsidRDefault="007909D5" w:rsidP="007909D5">
      <w:pPr>
        <w:numPr>
          <w:ilvl w:val="0"/>
          <w:numId w:val="13"/>
        </w:numPr>
      </w:pPr>
      <w:r w:rsidRPr="007909D5">
        <w:rPr>
          <w:b/>
          <w:bCs/>
        </w:rPr>
        <w:t>Integration Tests</w:t>
      </w:r>
      <w:r w:rsidRPr="007909D5">
        <w:t>: Ensure correct interactions between individual modules (already planned).</w:t>
      </w:r>
    </w:p>
    <w:p w14:paraId="3772BE2B" w14:textId="2B94DBA0" w:rsidR="007909D5" w:rsidRDefault="007909D5" w:rsidP="007909D5">
      <w:pPr>
        <w:numPr>
          <w:ilvl w:val="0"/>
          <w:numId w:val="13"/>
        </w:numPr>
      </w:pPr>
      <w:r w:rsidRPr="007909D5">
        <w:rPr>
          <w:b/>
          <w:bCs/>
        </w:rPr>
        <w:t>End-to-End (E2E) Tests</w:t>
      </w:r>
      <w:r w:rsidRPr="007909D5">
        <w:t>: Develop at least 2-3 automated E2E tests covering critical user journeys such as login, checkout, and inventory management.</w:t>
      </w:r>
    </w:p>
    <w:p w14:paraId="6A2D57EB" w14:textId="08BA655E" w:rsidR="00CD3E3F" w:rsidRDefault="00CD3E3F" w:rsidP="00F71B90">
      <w:pPr>
        <w:pStyle w:val="Heading1"/>
        <w:jc w:val="both"/>
      </w:pPr>
      <w:r>
        <w:t>User Acceptance Criteria</w:t>
      </w:r>
    </w:p>
    <w:p w14:paraId="6892B9C5" w14:textId="77777777" w:rsidR="00CD3E3F" w:rsidRDefault="00CD3E3F" w:rsidP="00F71B90">
      <w:pPr>
        <w:jc w:val="both"/>
      </w:pPr>
      <w:r>
        <w:t>- As a user, I can browse a list of available books so that I can explore options.</w:t>
      </w:r>
    </w:p>
    <w:p w14:paraId="5FEDADE1" w14:textId="77777777" w:rsidR="00CD3E3F" w:rsidRDefault="00CD3E3F" w:rsidP="00F71B90">
      <w:pPr>
        <w:jc w:val="both"/>
      </w:pPr>
      <w:r>
        <w:t>- As a user, I can search for books by title, author, or category to find what I want quickly.</w:t>
      </w:r>
    </w:p>
    <w:p w14:paraId="3C347F7C" w14:textId="77777777" w:rsidR="00CD3E3F" w:rsidRDefault="00CD3E3F" w:rsidP="00F71B90">
      <w:pPr>
        <w:jc w:val="both"/>
      </w:pPr>
      <w:r>
        <w:t>- As a user, I can view detailed information about a book including title, author, price, and description.</w:t>
      </w:r>
    </w:p>
    <w:p w14:paraId="450B7D5B" w14:textId="77777777" w:rsidR="00CD3E3F" w:rsidRDefault="00CD3E3F" w:rsidP="00F71B90">
      <w:pPr>
        <w:jc w:val="both"/>
      </w:pPr>
      <w:r>
        <w:t>- As a user, I can register and log into my account so that I can manage my purchases.</w:t>
      </w:r>
    </w:p>
    <w:p w14:paraId="64D4E692" w14:textId="77777777" w:rsidR="00CD3E3F" w:rsidRDefault="00CD3E3F" w:rsidP="00F71B90">
      <w:pPr>
        <w:jc w:val="both"/>
      </w:pPr>
      <w:r>
        <w:t>- As a user, I can add books to a shopping cart and review or update the cart before checkout.</w:t>
      </w:r>
    </w:p>
    <w:p w14:paraId="64AEA9C0" w14:textId="3DC65A6A" w:rsidR="00C0258E" w:rsidRDefault="00CD3E3F" w:rsidP="00F71B90">
      <w:pPr>
        <w:jc w:val="both"/>
      </w:pPr>
      <w:r>
        <w:t xml:space="preserve">- As a user, I can complete the purchase of books via a checkout process and receive </w:t>
      </w:r>
      <w:r w:rsidR="004226CB">
        <w:t>confirmation</w:t>
      </w:r>
      <w:r>
        <w:t>.</w:t>
      </w:r>
    </w:p>
    <w:p w14:paraId="2CBFE81F" w14:textId="06B91BEB" w:rsidR="00C0258E" w:rsidRPr="00C0258E" w:rsidRDefault="00C0258E" w:rsidP="00C0258E">
      <w:pPr>
        <w:jc w:val="both"/>
      </w:pPr>
      <w:r>
        <w:t xml:space="preserve">- </w:t>
      </w:r>
      <w:r w:rsidRPr="00C0258E">
        <w:t xml:space="preserve">As a user, I want to sign up for notifications when an out-of-stock book becomes available, so I can promptly purchase or borrow it. </w:t>
      </w:r>
    </w:p>
    <w:p w14:paraId="4EC6A7D5" w14:textId="5938AED3" w:rsidR="00C0258E" w:rsidRDefault="00C0258E" w:rsidP="00C0258E">
      <w:pPr>
        <w:jc w:val="both"/>
      </w:pPr>
      <w:r w:rsidRPr="00C0258E">
        <w:t>- As a user, I want to submit a request for books not currently available in the catalog, so librarians can consider adding them to inventory.</w:t>
      </w:r>
    </w:p>
    <w:p w14:paraId="13CB957B" w14:textId="77777777" w:rsidR="00CD3E3F" w:rsidRDefault="00CD3E3F" w:rsidP="00F71B90">
      <w:pPr>
        <w:jc w:val="both"/>
      </w:pPr>
      <w:r>
        <w:t>- As an admin, I can log in to an admin panel to manage book listings (add/edit/delete).</w:t>
      </w:r>
    </w:p>
    <w:p w14:paraId="04323AEC" w14:textId="77777777" w:rsidR="00CD3E3F" w:rsidRDefault="00CD3E3F" w:rsidP="00F71B90">
      <w:pPr>
        <w:jc w:val="both"/>
      </w:pPr>
      <w:r>
        <w:t>- As an admin, I can view and manage customer orders.</w:t>
      </w:r>
    </w:p>
    <w:p w14:paraId="160B1BCC" w14:textId="77777777" w:rsidR="00CD3E3F" w:rsidRDefault="00CD3E3F" w:rsidP="00F71B90">
      <w:pPr>
        <w:jc w:val="both"/>
      </w:pPr>
      <w:r>
        <w:t>- As a developer, I can use a RESTful API to connect frontend and backend functionalities.</w:t>
      </w:r>
    </w:p>
    <w:p w14:paraId="43360D18" w14:textId="77777777" w:rsidR="00CD3E3F" w:rsidRDefault="00CD3E3F" w:rsidP="00F71B90">
      <w:pPr>
        <w:jc w:val="both"/>
      </w:pPr>
      <w:r>
        <w:t>- As a developer, I can run unit and integration tests to ensure application quality.</w:t>
      </w:r>
    </w:p>
    <w:p w14:paraId="0BA11D1A" w14:textId="2CD8F1D9" w:rsidR="00CD3E3F" w:rsidRDefault="00CD3E3F" w:rsidP="00F71B90">
      <w:pPr>
        <w:jc w:val="both"/>
      </w:pPr>
      <w:r>
        <w:t xml:space="preserve">- As a developer, I can apply static code analysis </w:t>
      </w:r>
      <w:r w:rsidR="009B4E65">
        <w:t xml:space="preserve">with </w:t>
      </w:r>
      <w:r w:rsidR="009B4E65" w:rsidRPr="009B4E65">
        <w:t>SonarQube</w:t>
      </w:r>
      <w:r>
        <w:t xml:space="preserve"> to maintain code quality.</w:t>
      </w:r>
    </w:p>
    <w:p w14:paraId="5CCB4953" w14:textId="7DC8D38F" w:rsidR="00A95D05" w:rsidRDefault="00A95D05">
      <w:r>
        <w:br w:type="page"/>
      </w:r>
    </w:p>
    <w:p w14:paraId="7B5DE50D" w14:textId="77777777" w:rsidR="00C56C05" w:rsidRPr="00C56C05" w:rsidRDefault="00C56C05" w:rsidP="00C56C05">
      <w:pPr>
        <w:pStyle w:val="Heading1"/>
      </w:pPr>
      <w:r w:rsidRPr="00C56C05">
        <w:lastRenderedPageBreak/>
        <w:t>Tech Stack</w:t>
      </w:r>
    </w:p>
    <w:p w14:paraId="5C29117E" w14:textId="77777777" w:rsidR="00C56C05" w:rsidRPr="00C56C05" w:rsidRDefault="00C56C05" w:rsidP="00C56C05">
      <w:pPr>
        <w:numPr>
          <w:ilvl w:val="0"/>
          <w:numId w:val="14"/>
        </w:numPr>
        <w:jc w:val="both"/>
      </w:pPr>
      <w:r w:rsidRPr="00C56C05">
        <w:rPr>
          <w:b/>
          <w:bCs/>
        </w:rPr>
        <w:t>Frontend</w:t>
      </w:r>
      <w:r w:rsidRPr="00C56C05">
        <w:t>: React</w:t>
      </w:r>
    </w:p>
    <w:p w14:paraId="2E910397" w14:textId="77777777" w:rsidR="00C56C05" w:rsidRPr="00C56C05" w:rsidRDefault="00C56C05" w:rsidP="00C56C05">
      <w:pPr>
        <w:numPr>
          <w:ilvl w:val="0"/>
          <w:numId w:val="14"/>
        </w:numPr>
        <w:jc w:val="both"/>
      </w:pPr>
      <w:r w:rsidRPr="00C56C05">
        <w:rPr>
          <w:b/>
          <w:bCs/>
        </w:rPr>
        <w:t>Backend</w:t>
      </w:r>
      <w:r w:rsidRPr="00C56C05">
        <w:t>: Java Spring Boot</w:t>
      </w:r>
    </w:p>
    <w:p w14:paraId="0C437227" w14:textId="77777777" w:rsidR="00C56C05" w:rsidRPr="00C56C05" w:rsidRDefault="00C56C05" w:rsidP="00C56C05">
      <w:pPr>
        <w:numPr>
          <w:ilvl w:val="0"/>
          <w:numId w:val="14"/>
        </w:numPr>
        <w:jc w:val="both"/>
      </w:pPr>
      <w:r w:rsidRPr="00C56C05">
        <w:rPr>
          <w:b/>
          <w:bCs/>
        </w:rPr>
        <w:t>Database</w:t>
      </w:r>
      <w:r w:rsidRPr="00C56C05">
        <w:t>: MySQL</w:t>
      </w:r>
    </w:p>
    <w:p w14:paraId="127F01C9" w14:textId="77777777" w:rsidR="00C56C05" w:rsidRPr="00C56C05" w:rsidRDefault="00C56C05" w:rsidP="00C56C05">
      <w:pPr>
        <w:numPr>
          <w:ilvl w:val="0"/>
          <w:numId w:val="14"/>
        </w:numPr>
        <w:jc w:val="both"/>
      </w:pPr>
      <w:r w:rsidRPr="00C56C05">
        <w:rPr>
          <w:b/>
          <w:bCs/>
        </w:rPr>
        <w:t>CI/CD</w:t>
      </w:r>
      <w:r w:rsidRPr="00C56C05">
        <w:t>: GitHub Actions</w:t>
      </w:r>
    </w:p>
    <w:p w14:paraId="2D7437AA" w14:textId="77777777" w:rsidR="00C56C05" w:rsidRPr="00C56C05" w:rsidRDefault="00C56C05" w:rsidP="00C56C05">
      <w:pPr>
        <w:numPr>
          <w:ilvl w:val="0"/>
          <w:numId w:val="14"/>
        </w:numPr>
        <w:jc w:val="both"/>
      </w:pPr>
      <w:r w:rsidRPr="00C56C05">
        <w:rPr>
          <w:b/>
          <w:bCs/>
        </w:rPr>
        <w:t>Containerization</w:t>
      </w:r>
      <w:r w:rsidRPr="00C56C05">
        <w:t>: Docker</w:t>
      </w:r>
    </w:p>
    <w:p w14:paraId="5E883EB6" w14:textId="77777777" w:rsidR="00C56C05" w:rsidRPr="00C56C05" w:rsidRDefault="00C56C05" w:rsidP="00C56C05">
      <w:pPr>
        <w:numPr>
          <w:ilvl w:val="0"/>
          <w:numId w:val="14"/>
        </w:numPr>
        <w:jc w:val="both"/>
      </w:pPr>
      <w:r w:rsidRPr="00C56C05">
        <w:rPr>
          <w:b/>
          <w:bCs/>
        </w:rPr>
        <w:t>Code Quality</w:t>
      </w:r>
      <w:r w:rsidRPr="00C56C05">
        <w:t>: SonarQube</w:t>
      </w:r>
    </w:p>
    <w:p w14:paraId="2BDAB0AC" w14:textId="77777777" w:rsidR="00C56C05" w:rsidRPr="00C56C05" w:rsidRDefault="00C56C05" w:rsidP="00C56C05">
      <w:pPr>
        <w:pStyle w:val="Heading1"/>
      </w:pPr>
      <w:r w:rsidRPr="00C56C05">
        <w:t>Timeline (6 Weeks)</w:t>
      </w:r>
    </w:p>
    <w:p w14:paraId="7FB8872E" w14:textId="77777777" w:rsidR="00C56C05" w:rsidRPr="00C56C05" w:rsidRDefault="00C56C05" w:rsidP="00C56C05">
      <w:pPr>
        <w:numPr>
          <w:ilvl w:val="0"/>
          <w:numId w:val="15"/>
        </w:numPr>
        <w:jc w:val="both"/>
      </w:pPr>
      <w:r w:rsidRPr="00C56C05">
        <w:rPr>
          <w:b/>
          <w:bCs/>
        </w:rPr>
        <w:t>Week 1</w:t>
      </w:r>
      <w:r w:rsidRPr="00C56C05">
        <w:t>: Scope definition, requirements gathering, UML diagram, and architecture design.</w:t>
      </w:r>
    </w:p>
    <w:p w14:paraId="6526E19A" w14:textId="77777777" w:rsidR="00C56C05" w:rsidRPr="00C56C05" w:rsidRDefault="00C56C05" w:rsidP="00C56C05">
      <w:pPr>
        <w:numPr>
          <w:ilvl w:val="0"/>
          <w:numId w:val="15"/>
        </w:numPr>
        <w:jc w:val="both"/>
      </w:pPr>
      <w:r w:rsidRPr="00C56C05">
        <w:rPr>
          <w:b/>
          <w:bCs/>
        </w:rPr>
        <w:t>Week 2</w:t>
      </w:r>
      <w:r w:rsidRPr="00C56C05">
        <w:t>: Initial frontend/backend setup and basic routing.</w:t>
      </w:r>
    </w:p>
    <w:p w14:paraId="1FA9AE62" w14:textId="77777777" w:rsidR="00C56C05" w:rsidRPr="00C56C05" w:rsidRDefault="00C56C05" w:rsidP="00C56C05">
      <w:pPr>
        <w:numPr>
          <w:ilvl w:val="0"/>
          <w:numId w:val="15"/>
        </w:numPr>
        <w:jc w:val="both"/>
      </w:pPr>
      <w:r w:rsidRPr="00C56C05">
        <w:rPr>
          <w:b/>
          <w:bCs/>
        </w:rPr>
        <w:t>Week 3</w:t>
      </w:r>
      <w:r w:rsidRPr="00C56C05">
        <w:t>: Implement user login, shopping cart, and admin functionalities.</w:t>
      </w:r>
    </w:p>
    <w:p w14:paraId="4B93AC7C" w14:textId="77777777" w:rsidR="00C56C05" w:rsidRPr="00C56C05" w:rsidRDefault="00C56C05" w:rsidP="00C56C05">
      <w:pPr>
        <w:numPr>
          <w:ilvl w:val="0"/>
          <w:numId w:val="15"/>
        </w:numPr>
        <w:jc w:val="both"/>
      </w:pPr>
      <w:r w:rsidRPr="00C56C05">
        <w:rPr>
          <w:b/>
          <w:bCs/>
        </w:rPr>
        <w:t>Week 4</w:t>
      </w:r>
      <w:r w:rsidRPr="00C56C05">
        <w:t xml:space="preserve">: Develop </w:t>
      </w:r>
      <w:proofErr w:type="gramStart"/>
      <w:r w:rsidRPr="00C56C05">
        <w:t>unit</w:t>
      </w:r>
      <w:proofErr w:type="gramEnd"/>
      <w:r w:rsidRPr="00C56C05">
        <w:t>, integration, and initial E2E tests; apply static analysis.</w:t>
      </w:r>
    </w:p>
    <w:p w14:paraId="7B4CE470" w14:textId="77777777" w:rsidR="00C56C05" w:rsidRPr="00C56C05" w:rsidRDefault="00C56C05" w:rsidP="00C56C05">
      <w:pPr>
        <w:numPr>
          <w:ilvl w:val="0"/>
          <w:numId w:val="15"/>
        </w:numPr>
        <w:jc w:val="both"/>
      </w:pPr>
      <w:r w:rsidRPr="00C56C05">
        <w:rPr>
          <w:b/>
          <w:bCs/>
        </w:rPr>
        <w:t>Week 5</w:t>
      </w:r>
      <w:r w:rsidRPr="00C56C05">
        <w:t xml:space="preserve">: Establish CI/CD pipeline, </w:t>
      </w:r>
      <w:proofErr w:type="spellStart"/>
      <w:r w:rsidRPr="00C56C05">
        <w:t>Dockerize</w:t>
      </w:r>
      <w:proofErr w:type="spellEnd"/>
      <w:r w:rsidRPr="00C56C05">
        <w:t xml:space="preserve"> application, and begin cloud deployment.</w:t>
      </w:r>
    </w:p>
    <w:p w14:paraId="4FE4A342" w14:textId="77777777" w:rsidR="00C56C05" w:rsidRPr="00C56C05" w:rsidRDefault="00C56C05" w:rsidP="00C56C05">
      <w:pPr>
        <w:numPr>
          <w:ilvl w:val="0"/>
          <w:numId w:val="15"/>
        </w:numPr>
        <w:jc w:val="both"/>
      </w:pPr>
      <w:r w:rsidRPr="00C56C05">
        <w:rPr>
          <w:b/>
          <w:bCs/>
        </w:rPr>
        <w:t>Week 6</w:t>
      </w:r>
      <w:r w:rsidRPr="00C56C05">
        <w:t>: Complete UAT, address feedback, finalize documentation.</w:t>
      </w:r>
    </w:p>
    <w:p w14:paraId="1157FD83" w14:textId="77777777" w:rsidR="00C56C05" w:rsidRPr="00C56C05" w:rsidRDefault="00C56C05" w:rsidP="00C56C05">
      <w:pPr>
        <w:pStyle w:val="Heading1"/>
      </w:pPr>
      <w:r w:rsidRPr="00C56C05">
        <w:t>Deliverables</w:t>
      </w:r>
    </w:p>
    <w:p w14:paraId="77A53898" w14:textId="77777777" w:rsidR="00C56C05" w:rsidRPr="00C56C05" w:rsidRDefault="00C56C05" w:rsidP="00C56C05">
      <w:pPr>
        <w:numPr>
          <w:ilvl w:val="0"/>
          <w:numId w:val="16"/>
        </w:numPr>
        <w:jc w:val="both"/>
      </w:pPr>
      <w:r w:rsidRPr="00C56C05">
        <w:t>Live deployed e-commerce application</w:t>
      </w:r>
    </w:p>
    <w:p w14:paraId="18790D4B" w14:textId="77777777" w:rsidR="00C56C05" w:rsidRPr="00C56C05" w:rsidRDefault="00C56C05" w:rsidP="00C56C05">
      <w:pPr>
        <w:numPr>
          <w:ilvl w:val="0"/>
          <w:numId w:val="16"/>
        </w:numPr>
        <w:jc w:val="both"/>
      </w:pPr>
      <w:r w:rsidRPr="00C56C05">
        <w:t>Source code repository with structured CI/CD pipeline</w:t>
      </w:r>
    </w:p>
    <w:p w14:paraId="76FFA346" w14:textId="77777777" w:rsidR="00C56C05" w:rsidRPr="00C56C05" w:rsidRDefault="00C56C05" w:rsidP="00C56C05">
      <w:pPr>
        <w:numPr>
          <w:ilvl w:val="0"/>
          <w:numId w:val="16"/>
        </w:numPr>
        <w:jc w:val="both"/>
      </w:pPr>
      <w:r w:rsidRPr="00C56C05">
        <w:t>Docker configuration scripts</w:t>
      </w:r>
    </w:p>
    <w:p w14:paraId="4827BB00" w14:textId="77777777" w:rsidR="00C56C05" w:rsidRPr="00C56C05" w:rsidRDefault="00C56C05" w:rsidP="00C56C05">
      <w:pPr>
        <w:numPr>
          <w:ilvl w:val="0"/>
          <w:numId w:val="16"/>
        </w:numPr>
        <w:jc w:val="both"/>
      </w:pPr>
      <w:r w:rsidRPr="00C56C05">
        <w:t>Complete test documentation (unit/integration/E2E)</w:t>
      </w:r>
    </w:p>
    <w:p w14:paraId="373DD188" w14:textId="77777777" w:rsidR="00C56C05" w:rsidRPr="00C56C05" w:rsidRDefault="00C56C05" w:rsidP="00C56C05">
      <w:pPr>
        <w:numPr>
          <w:ilvl w:val="0"/>
          <w:numId w:val="16"/>
        </w:numPr>
        <w:jc w:val="both"/>
      </w:pPr>
      <w:r w:rsidRPr="00C56C05">
        <w:t>Final comprehensive documentation including UML design diagrams, security assessment (OWASP), and UAT reports.</w:t>
      </w:r>
    </w:p>
    <w:p w14:paraId="156FE057" w14:textId="37287868" w:rsidR="002B3F53" w:rsidRDefault="002B3F53" w:rsidP="00F71B90">
      <w:pPr>
        <w:jc w:val="both"/>
      </w:pPr>
    </w:p>
    <w:sectPr w:rsidR="002B3F53" w:rsidSect="006F0BD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07605B"/>
    <w:multiLevelType w:val="multilevel"/>
    <w:tmpl w:val="A4B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27598"/>
    <w:multiLevelType w:val="multilevel"/>
    <w:tmpl w:val="159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065CE"/>
    <w:multiLevelType w:val="multilevel"/>
    <w:tmpl w:val="A12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60A44"/>
    <w:multiLevelType w:val="multilevel"/>
    <w:tmpl w:val="EB24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A511D"/>
    <w:multiLevelType w:val="multilevel"/>
    <w:tmpl w:val="F53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4784B"/>
    <w:multiLevelType w:val="multilevel"/>
    <w:tmpl w:val="575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3334D"/>
    <w:multiLevelType w:val="hybridMultilevel"/>
    <w:tmpl w:val="BFB4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44552">
    <w:abstractNumId w:val="8"/>
  </w:num>
  <w:num w:numId="2" w16cid:durableId="1605964505">
    <w:abstractNumId w:val="6"/>
  </w:num>
  <w:num w:numId="3" w16cid:durableId="1511529493">
    <w:abstractNumId w:val="5"/>
  </w:num>
  <w:num w:numId="4" w16cid:durableId="1219560146">
    <w:abstractNumId w:val="4"/>
  </w:num>
  <w:num w:numId="5" w16cid:durableId="276252590">
    <w:abstractNumId w:val="7"/>
  </w:num>
  <w:num w:numId="6" w16cid:durableId="894778800">
    <w:abstractNumId w:val="3"/>
  </w:num>
  <w:num w:numId="7" w16cid:durableId="997878456">
    <w:abstractNumId w:val="2"/>
  </w:num>
  <w:num w:numId="8" w16cid:durableId="2029133004">
    <w:abstractNumId w:val="1"/>
  </w:num>
  <w:num w:numId="9" w16cid:durableId="1761875892">
    <w:abstractNumId w:val="0"/>
  </w:num>
  <w:num w:numId="10" w16cid:durableId="1252932901">
    <w:abstractNumId w:val="15"/>
  </w:num>
  <w:num w:numId="11" w16cid:durableId="1434007950">
    <w:abstractNumId w:val="13"/>
  </w:num>
  <w:num w:numId="12" w16cid:durableId="1783484">
    <w:abstractNumId w:val="12"/>
  </w:num>
  <w:num w:numId="13" w16cid:durableId="1904638174">
    <w:abstractNumId w:val="9"/>
  </w:num>
  <w:num w:numId="14" w16cid:durableId="1675759348">
    <w:abstractNumId w:val="11"/>
  </w:num>
  <w:num w:numId="15" w16cid:durableId="102657412">
    <w:abstractNumId w:val="14"/>
  </w:num>
  <w:num w:numId="16" w16cid:durableId="1673872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374"/>
    <w:rsid w:val="00122F9A"/>
    <w:rsid w:val="0015074B"/>
    <w:rsid w:val="00163EDB"/>
    <w:rsid w:val="001A69E4"/>
    <w:rsid w:val="002465CC"/>
    <w:rsid w:val="0029639D"/>
    <w:rsid w:val="002B3F53"/>
    <w:rsid w:val="002B4B74"/>
    <w:rsid w:val="00326F90"/>
    <w:rsid w:val="00331EA9"/>
    <w:rsid w:val="003C5578"/>
    <w:rsid w:val="004226CB"/>
    <w:rsid w:val="004666FD"/>
    <w:rsid w:val="00514EC4"/>
    <w:rsid w:val="005547A8"/>
    <w:rsid w:val="00585AF3"/>
    <w:rsid w:val="005F30BA"/>
    <w:rsid w:val="006308DA"/>
    <w:rsid w:val="00650ECA"/>
    <w:rsid w:val="006F0BDE"/>
    <w:rsid w:val="006F3733"/>
    <w:rsid w:val="00737CE1"/>
    <w:rsid w:val="007909D5"/>
    <w:rsid w:val="007A5058"/>
    <w:rsid w:val="0082796C"/>
    <w:rsid w:val="008711EB"/>
    <w:rsid w:val="008C47E6"/>
    <w:rsid w:val="00954E59"/>
    <w:rsid w:val="009758E7"/>
    <w:rsid w:val="009B4E65"/>
    <w:rsid w:val="00A95D05"/>
    <w:rsid w:val="00AA1D8D"/>
    <w:rsid w:val="00AD5AC8"/>
    <w:rsid w:val="00B47730"/>
    <w:rsid w:val="00C0258E"/>
    <w:rsid w:val="00C34F13"/>
    <w:rsid w:val="00C56C05"/>
    <w:rsid w:val="00CB0664"/>
    <w:rsid w:val="00CD3E3F"/>
    <w:rsid w:val="00D25C65"/>
    <w:rsid w:val="00DF17A8"/>
    <w:rsid w:val="00DF4642"/>
    <w:rsid w:val="00E642F9"/>
    <w:rsid w:val="00ED5203"/>
    <w:rsid w:val="00F71B90"/>
    <w:rsid w:val="00FC693F"/>
    <w:rsid w:val="00FE1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224B2"/>
  <w14:defaultImageDpi w14:val="300"/>
  <w15:docId w15:val="{A6C4892E-49F1-46CA-918C-B0BE17B6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F0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1611">
      <w:bodyDiv w:val="1"/>
      <w:marLeft w:val="0"/>
      <w:marRight w:val="0"/>
      <w:marTop w:val="0"/>
      <w:marBottom w:val="0"/>
      <w:divBdr>
        <w:top w:val="none" w:sz="0" w:space="0" w:color="auto"/>
        <w:left w:val="none" w:sz="0" w:space="0" w:color="auto"/>
        <w:bottom w:val="none" w:sz="0" w:space="0" w:color="auto"/>
        <w:right w:val="none" w:sz="0" w:space="0" w:color="auto"/>
      </w:divBdr>
    </w:div>
    <w:div w:id="684016664">
      <w:bodyDiv w:val="1"/>
      <w:marLeft w:val="0"/>
      <w:marRight w:val="0"/>
      <w:marTop w:val="0"/>
      <w:marBottom w:val="0"/>
      <w:divBdr>
        <w:top w:val="none" w:sz="0" w:space="0" w:color="auto"/>
        <w:left w:val="none" w:sz="0" w:space="0" w:color="auto"/>
        <w:bottom w:val="none" w:sz="0" w:space="0" w:color="auto"/>
        <w:right w:val="none" w:sz="0" w:space="0" w:color="auto"/>
      </w:divBdr>
    </w:div>
    <w:div w:id="774062497">
      <w:bodyDiv w:val="1"/>
      <w:marLeft w:val="0"/>
      <w:marRight w:val="0"/>
      <w:marTop w:val="0"/>
      <w:marBottom w:val="0"/>
      <w:divBdr>
        <w:top w:val="none" w:sz="0" w:space="0" w:color="auto"/>
        <w:left w:val="none" w:sz="0" w:space="0" w:color="auto"/>
        <w:bottom w:val="none" w:sz="0" w:space="0" w:color="auto"/>
        <w:right w:val="none" w:sz="0" w:space="0" w:color="auto"/>
      </w:divBdr>
    </w:div>
    <w:div w:id="852574804">
      <w:bodyDiv w:val="1"/>
      <w:marLeft w:val="0"/>
      <w:marRight w:val="0"/>
      <w:marTop w:val="0"/>
      <w:marBottom w:val="0"/>
      <w:divBdr>
        <w:top w:val="none" w:sz="0" w:space="0" w:color="auto"/>
        <w:left w:val="none" w:sz="0" w:space="0" w:color="auto"/>
        <w:bottom w:val="none" w:sz="0" w:space="0" w:color="auto"/>
        <w:right w:val="none" w:sz="0" w:space="0" w:color="auto"/>
      </w:divBdr>
    </w:div>
    <w:div w:id="961764346">
      <w:bodyDiv w:val="1"/>
      <w:marLeft w:val="0"/>
      <w:marRight w:val="0"/>
      <w:marTop w:val="0"/>
      <w:marBottom w:val="0"/>
      <w:divBdr>
        <w:top w:val="none" w:sz="0" w:space="0" w:color="auto"/>
        <w:left w:val="none" w:sz="0" w:space="0" w:color="auto"/>
        <w:bottom w:val="none" w:sz="0" w:space="0" w:color="auto"/>
        <w:right w:val="none" w:sz="0" w:space="0" w:color="auto"/>
      </w:divBdr>
    </w:div>
    <w:div w:id="1030230634">
      <w:bodyDiv w:val="1"/>
      <w:marLeft w:val="0"/>
      <w:marRight w:val="0"/>
      <w:marTop w:val="0"/>
      <w:marBottom w:val="0"/>
      <w:divBdr>
        <w:top w:val="none" w:sz="0" w:space="0" w:color="auto"/>
        <w:left w:val="none" w:sz="0" w:space="0" w:color="auto"/>
        <w:bottom w:val="none" w:sz="0" w:space="0" w:color="auto"/>
        <w:right w:val="none" w:sz="0" w:space="0" w:color="auto"/>
      </w:divBdr>
    </w:div>
    <w:div w:id="1266696660">
      <w:bodyDiv w:val="1"/>
      <w:marLeft w:val="0"/>
      <w:marRight w:val="0"/>
      <w:marTop w:val="0"/>
      <w:marBottom w:val="0"/>
      <w:divBdr>
        <w:top w:val="none" w:sz="0" w:space="0" w:color="auto"/>
        <w:left w:val="none" w:sz="0" w:space="0" w:color="auto"/>
        <w:bottom w:val="none" w:sz="0" w:space="0" w:color="auto"/>
        <w:right w:val="none" w:sz="0" w:space="0" w:color="auto"/>
      </w:divBdr>
    </w:div>
    <w:div w:id="1312710375">
      <w:bodyDiv w:val="1"/>
      <w:marLeft w:val="0"/>
      <w:marRight w:val="0"/>
      <w:marTop w:val="0"/>
      <w:marBottom w:val="0"/>
      <w:divBdr>
        <w:top w:val="none" w:sz="0" w:space="0" w:color="auto"/>
        <w:left w:val="none" w:sz="0" w:space="0" w:color="auto"/>
        <w:bottom w:val="none" w:sz="0" w:space="0" w:color="auto"/>
        <w:right w:val="none" w:sz="0" w:space="0" w:color="auto"/>
      </w:divBdr>
    </w:div>
    <w:div w:id="1316300330">
      <w:bodyDiv w:val="1"/>
      <w:marLeft w:val="0"/>
      <w:marRight w:val="0"/>
      <w:marTop w:val="0"/>
      <w:marBottom w:val="0"/>
      <w:divBdr>
        <w:top w:val="none" w:sz="0" w:space="0" w:color="auto"/>
        <w:left w:val="none" w:sz="0" w:space="0" w:color="auto"/>
        <w:bottom w:val="none" w:sz="0" w:space="0" w:color="auto"/>
        <w:right w:val="none" w:sz="0" w:space="0" w:color="auto"/>
      </w:divBdr>
    </w:div>
    <w:div w:id="1365865102">
      <w:bodyDiv w:val="1"/>
      <w:marLeft w:val="0"/>
      <w:marRight w:val="0"/>
      <w:marTop w:val="0"/>
      <w:marBottom w:val="0"/>
      <w:divBdr>
        <w:top w:val="none" w:sz="0" w:space="0" w:color="auto"/>
        <w:left w:val="none" w:sz="0" w:space="0" w:color="auto"/>
        <w:bottom w:val="none" w:sz="0" w:space="0" w:color="auto"/>
        <w:right w:val="none" w:sz="0" w:space="0" w:color="auto"/>
      </w:divBdr>
    </w:div>
    <w:div w:id="1391030120">
      <w:bodyDiv w:val="1"/>
      <w:marLeft w:val="0"/>
      <w:marRight w:val="0"/>
      <w:marTop w:val="0"/>
      <w:marBottom w:val="0"/>
      <w:divBdr>
        <w:top w:val="none" w:sz="0" w:space="0" w:color="auto"/>
        <w:left w:val="none" w:sz="0" w:space="0" w:color="auto"/>
        <w:bottom w:val="none" w:sz="0" w:space="0" w:color="auto"/>
        <w:right w:val="none" w:sz="0" w:space="0" w:color="auto"/>
      </w:divBdr>
    </w:div>
    <w:div w:id="1762604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v.pavlov@student.fontys.nl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BookBazaar</dc:title>
  <dc:subject>Project Proposal</dc:subject>
  <dc:creator>Viktor Pavlov</dc:creator>
  <cp:keywords/>
  <dc:description>generated by python-docx</dc:description>
  <cp:lastModifiedBy>Pavlov,Viktor V.G.</cp:lastModifiedBy>
  <cp:revision>37</cp:revision>
  <dcterms:created xsi:type="dcterms:W3CDTF">2013-12-23T23:15:00Z</dcterms:created>
  <dcterms:modified xsi:type="dcterms:W3CDTF">2025-07-13T15:30:00Z</dcterms:modified>
  <cp:category/>
</cp:coreProperties>
</file>